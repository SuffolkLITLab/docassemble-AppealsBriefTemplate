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7C97" w14:textId="77777777" w:rsidR="00F4159B" w:rsidRDefault="0027460C" w:rsidP="0027460C">
      <w:pPr>
        <w:jc w:val="center"/>
        <w:rPr>
          <w:b/>
        </w:rPr>
      </w:pPr>
      <w:r>
        <w:rPr>
          <w:b/>
        </w:rPr>
        <w:t>COMMONWEALTH OF MASSACHUSETTS</w:t>
      </w:r>
    </w:p>
    <w:p w14:paraId="4D347B74" w14:textId="77777777" w:rsidR="0027460C" w:rsidRDefault="0027460C" w:rsidP="0027460C">
      <w:pPr>
        <w:jc w:val="center"/>
        <w:rPr>
          <w:b/>
        </w:rPr>
      </w:pPr>
      <w:r>
        <w:rPr>
          <w:b/>
        </w:rPr>
        <w:t>APPEALS COURT</w:t>
      </w:r>
    </w:p>
    <w:p w14:paraId="7170FFBB" w14:textId="58FF8077" w:rsidR="0027460C" w:rsidRDefault="0027460C" w:rsidP="0027460C">
      <w:pPr>
        <w:jc w:val="center"/>
        <w:rPr>
          <w:b/>
        </w:rPr>
      </w:pPr>
      <w:r>
        <w:t xml:space="preserve">No. </w:t>
      </w:r>
      <w:r w:rsidR="004C6196">
        <w:t xml:space="preserve">{{ </w:t>
      </w:r>
      <w:proofErr w:type="spellStart"/>
      <w:r w:rsidR="004C6196" w:rsidRPr="004C6196">
        <w:t>docket_number</w:t>
      </w:r>
      <w:proofErr w:type="spellEnd"/>
      <w:r w:rsidR="004C6196" w:rsidRPr="004C6196">
        <w:t xml:space="preserve"> </w:t>
      </w:r>
      <w:r w:rsidR="004C6196">
        <w:t xml:space="preserve">}} </w:t>
      </w:r>
    </w:p>
    <w:p w14:paraId="170FAD09" w14:textId="6D7E0ECD" w:rsidR="0027460C" w:rsidRDefault="00457932" w:rsidP="00964EF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 xml:space="preserve">{{ </w:t>
      </w:r>
      <w:r w:rsidRPr="00457932">
        <w:t>trial_court.address.county</w:t>
      </w:r>
      <w:r>
        <w:t xml:space="preserve"> }}</w:t>
      </w:r>
      <w:r w:rsidR="0027460C">
        <w:t>, ss.</w:t>
      </w:r>
    </w:p>
    <w:p w14:paraId="4F6DEEBC" w14:textId="77777777" w:rsidR="0027460C" w:rsidRPr="0027460C" w:rsidRDefault="00960D0F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rPr>
          <w:b/>
        </w:rPr>
      </w:pPr>
      <w:r>
        <w:rPr>
          <w:b/>
          <w:noProof/>
        </w:rPr>
        <w:pict w14:anchorId="3C491823">
          <v:rect id="_x0000_i1025" alt="" style="width:396pt;height:2pt;mso-width-percent:0;mso-height-percent:0;mso-width-percent:0;mso-height-percent:0" o:hralign="center" o:hrstd="t" o:hrnoshade="t" o:hr="t" fillcolor="black [3213]" stroked="f"/>
        </w:pict>
      </w:r>
    </w:p>
    <w:p w14:paraId="476C928A" w14:textId="35863C32" w:rsidR="0027460C" w:rsidRDefault="00457932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 xml:space="preserve">{{ </w:t>
      </w:r>
      <w:r w:rsidRPr="00457932">
        <w:t>plaintiffs</w:t>
      </w:r>
      <w:r w:rsidR="00B14B37">
        <w:t xml:space="preserve"> </w:t>
      </w:r>
      <w:r>
        <w:t xml:space="preserve">}} </w:t>
      </w:r>
      <w:r w:rsidR="0027460C">
        <w:t xml:space="preserve">, </w:t>
      </w:r>
      <w:r w:rsidR="00136B4F">
        <w:t xml:space="preserve">{{ </w:t>
      </w:r>
      <w:proofErr w:type="spellStart"/>
      <w:r w:rsidR="00CB40BF">
        <w:t>plaintiff_appeals_role</w:t>
      </w:r>
      <w:proofErr w:type="spellEnd"/>
      <w:r w:rsidR="00CB40BF">
        <w:t xml:space="preserve"> }}</w:t>
      </w:r>
    </w:p>
    <w:p w14:paraId="2B3E95B8" w14:textId="77777777" w:rsidR="0027460C" w:rsidRDefault="0027460C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>V.</w:t>
      </w:r>
    </w:p>
    <w:p w14:paraId="1B0288AA" w14:textId="31968562" w:rsidR="0027460C" w:rsidRDefault="00457932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t xml:space="preserve">{{ defendants}} </w:t>
      </w:r>
      <w:r w:rsidR="0027460C">
        <w:t xml:space="preserve">, </w:t>
      </w:r>
      <w:r w:rsidR="00CB40BF">
        <w:t xml:space="preserve">{{ </w:t>
      </w:r>
      <w:proofErr w:type="spellStart"/>
      <w:r w:rsidR="00CB40BF">
        <w:t>defendant_appeals_role</w:t>
      </w:r>
      <w:proofErr w:type="spellEnd"/>
      <w:r w:rsidR="00CB40BF">
        <w:t xml:space="preserve"> }}</w:t>
      </w:r>
    </w:p>
    <w:p w14:paraId="4B41ACE9" w14:textId="77777777" w:rsidR="0027460C" w:rsidRDefault="00960D0F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5B2FBEDF">
          <v:rect id="_x0000_i1026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3193479A" w14:textId="011DEE94" w:rsidR="0027460C" w:rsidRDefault="0027460C" w:rsidP="0095685E">
      <w:pPr>
        <w:jc w:val="center"/>
      </w:pPr>
      <w:r>
        <w:t xml:space="preserve">On Appeal From </w:t>
      </w:r>
      <w:r w:rsidR="00B14B37">
        <w:t>{</w:t>
      </w:r>
      <w:r w:rsidR="00457932">
        <w:t xml:space="preserve">{ </w:t>
      </w:r>
      <w:proofErr w:type="spellStart"/>
      <w:r w:rsidR="00457932">
        <w:t>trial_court</w:t>
      </w:r>
      <w:proofErr w:type="spellEnd"/>
      <w:r w:rsidR="00012FDC">
        <w:t xml:space="preserve"> </w:t>
      </w:r>
      <w:r w:rsidR="00457932">
        <w:t>}}</w:t>
      </w:r>
    </w:p>
    <w:p w14:paraId="7A2EBA6E" w14:textId="77777777" w:rsidR="0027460C" w:rsidRDefault="00960D0F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51BA47C7">
          <v:rect id="_x0000_i1027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6DB305D8" w14:textId="4AB06466" w:rsidR="0027460C" w:rsidRDefault="00BB0010" w:rsidP="00AE0051">
      <w:pPr>
        <w:pStyle w:val="NoSpacing"/>
        <w:jc w:val="center"/>
      </w:pPr>
      <w:r w:rsidRPr="000A45EE">
        <w:t xml:space="preserve">{% if </w:t>
      </w:r>
      <w:proofErr w:type="spellStart"/>
      <w:r w:rsidRPr="000A45EE">
        <w:t>users_appeals_role</w:t>
      </w:r>
      <w:proofErr w:type="spellEnd"/>
      <w:r w:rsidRPr="000A45EE">
        <w:t xml:space="preserve"> =</w:t>
      </w:r>
      <w:r w:rsidR="000C3554" w:rsidRPr="000A45EE">
        <w:t>=</w:t>
      </w:r>
      <w:r w:rsidRPr="000A45EE">
        <w:t xml:space="preserve"> </w:t>
      </w:r>
      <w:r w:rsidR="00C251EF" w:rsidRPr="000A45EE">
        <w:t>'</w:t>
      </w:r>
      <w:r w:rsidR="003C207F" w:rsidRPr="000A45EE">
        <w:t>appellant</w:t>
      </w:r>
      <w:r w:rsidR="00C251EF" w:rsidRPr="000A45EE">
        <w:t>'</w:t>
      </w:r>
      <w:r w:rsidRPr="000A45EE">
        <w:t xml:space="preserve"> %}</w:t>
      </w:r>
      <w:r w:rsidR="00FD5C30" w:rsidRPr="000A45EE">
        <w:t xml:space="preserve"> </w:t>
      </w:r>
      <w:r w:rsidR="00B63E9D" w:rsidRPr="000A45EE">
        <w:t>Appellant's</w:t>
      </w:r>
      <w:r w:rsidR="003C207F" w:rsidRPr="000A45EE">
        <w:t xml:space="preserve"> {%endif%}{% if </w:t>
      </w:r>
      <w:proofErr w:type="spellStart"/>
      <w:r w:rsidR="003C207F" w:rsidRPr="000A45EE">
        <w:t>users_appeals_role</w:t>
      </w:r>
      <w:proofErr w:type="spellEnd"/>
      <w:r w:rsidR="003C207F" w:rsidRPr="000A45EE">
        <w:t xml:space="preserve"> =</w:t>
      </w:r>
      <w:r w:rsidR="000A387E" w:rsidRPr="000A45EE">
        <w:t xml:space="preserve">= </w:t>
      </w:r>
      <w:r w:rsidR="00C251EF" w:rsidRPr="000A45EE">
        <w:t>'</w:t>
      </w:r>
      <w:r w:rsidR="003C207F" w:rsidRPr="000A45EE">
        <w:t>appellee</w:t>
      </w:r>
      <w:r w:rsidR="00C251EF" w:rsidRPr="000A45EE">
        <w:t>'</w:t>
      </w:r>
      <w:r w:rsidR="003C207F" w:rsidRPr="000A45EE">
        <w:t xml:space="preserve"> %}</w:t>
      </w:r>
      <w:r w:rsidR="00B63E9D" w:rsidRPr="000A45EE">
        <w:t>Appellee's</w:t>
      </w:r>
      <w:r w:rsidR="003C207F" w:rsidRPr="000A45EE">
        <w:t xml:space="preserve">{%endif%}{% if </w:t>
      </w:r>
      <w:proofErr w:type="spellStart"/>
      <w:r w:rsidR="003C207F" w:rsidRPr="000A45EE">
        <w:t>users_appeals_role</w:t>
      </w:r>
      <w:proofErr w:type="spellEnd"/>
      <w:r w:rsidR="003C207F" w:rsidRPr="000A45EE">
        <w:t xml:space="preserve"> =</w:t>
      </w:r>
      <w:r w:rsidR="001A4DF4" w:rsidRPr="000A45EE">
        <w:t>=</w:t>
      </w:r>
      <w:r w:rsidR="003C207F" w:rsidRPr="000A45EE">
        <w:t xml:space="preserve"> </w:t>
      </w:r>
      <w:r w:rsidR="00C251EF" w:rsidRPr="000A45EE">
        <w:t>'</w:t>
      </w:r>
      <w:r w:rsidR="003C207F" w:rsidRPr="000A45EE">
        <w:t>appellant</w:t>
      </w:r>
      <w:r w:rsidR="00C251EF" w:rsidRPr="000A45EE">
        <w:t>'</w:t>
      </w:r>
      <w:r w:rsidR="003C207F" w:rsidRPr="000A45EE">
        <w:t xml:space="preserve"> and</w:t>
      </w:r>
      <w:r w:rsidR="00E93527" w:rsidRPr="000A45EE">
        <w:t xml:space="preserve"> </w:t>
      </w:r>
      <w:proofErr w:type="spellStart"/>
      <w:r w:rsidR="00E93527" w:rsidRPr="000A45EE">
        <w:t>appellant_brief_or_reply</w:t>
      </w:r>
      <w:proofErr w:type="spellEnd"/>
      <w:r w:rsidR="00E93527" w:rsidRPr="000A45EE">
        <w:t xml:space="preserve"> =</w:t>
      </w:r>
      <w:r w:rsidR="001A4DF4" w:rsidRPr="000A45EE">
        <w:t xml:space="preserve">= </w:t>
      </w:r>
      <w:r w:rsidR="00C251EF" w:rsidRPr="000A45EE">
        <w:t>'</w:t>
      </w:r>
      <w:r w:rsidR="00E93527" w:rsidRPr="000A45EE">
        <w:t>reply</w:t>
      </w:r>
      <w:r w:rsidR="00C251EF" w:rsidRPr="000A45EE">
        <w:t xml:space="preserve">' </w:t>
      </w:r>
      <w:r w:rsidR="00266CD2" w:rsidRPr="000A45EE">
        <w:t>%}Reply{%endif%}</w:t>
      </w:r>
      <w:r w:rsidR="003C207F" w:rsidRPr="000A45EE">
        <w:t xml:space="preserve"> </w:t>
      </w:r>
      <w:r w:rsidR="0027460C" w:rsidRPr="000A45EE">
        <w:t xml:space="preserve">Brief </w:t>
      </w:r>
      <w:r w:rsidR="00F376ED" w:rsidRPr="000A45EE">
        <w:t>for</w:t>
      </w:r>
      <w:r w:rsidR="0027460C" w:rsidRPr="000A45EE">
        <w:t xml:space="preserve"> </w:t>
      </w:r>
      <w:r w:rsidR="007A08B6" w:rsidRPr="000A45EE">
        <w:t>{{ user</w:t>
      </w:r>
      <w:r w:rsidR="00696597" w:rsidRPr="000A45EE">
        <w:t>s[0].name</w:t>
      </w:r>
      <w:r w:rsidR="007A08B6" w:rsidRPr="000A45EE">
        <w:t xml:space="preserve"> }}</w:t>
      </w:r>
    </w:p>
    <w:p w14:paraId="07F4214A" w14:textId="77777777" w:rsidR="00F376ED" w:rsidRDefault="00F376ED" w:rsidP="00F376ED">
      <w:pPr>
        <w:pStyle w:val="NoSpacing"/>
      </w:pPr>
    </w:p>
    <w:p w14:paraId="3BADC410" w14:textId="77777777" w:rsidR="00F376ED" w:rsidRDefault="00960D0F" w:rsidP="002746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jc w:val="center"/>
      </w:pPr>
      <w:r>
        <w:rPr>
          <w:b/>
          <w:noProof/>
        </w:rPr>
        <w:pict w14:anchorId="7260842B">
          <v:rect id="_x0000_i1028" alt="" style="width:396pt;height:1pt;mso-width-percent:0;mso-height-percent:0;mso-width-percent:0;mso-height-percent:0" o:hralign="center" o:hrstd="t" o:hrnoshade="t" o:hr="t" fillcolor="black [3213]" stroked="f"/>
        </w:pict>
      </w:r>
    </w:p>
    <w:p w14:paraId="62E3DB7C" w14:textId="5A681A22" w:rsidR="00AA3E18" w:rsidRDefault="00AA3E18" w:rsidP="00AA3E18">
      <w:pPr>
        <w:pStyle w:val="NoSpacing"/>
      </w:pPr>
      <w:r>
        <w:t>Date</w:t>
      </w:r>
      <w:r w:rsidRPr="0053138E">
        <w:t xml:space="preserve">: {{ </w:t>
      </w:r>
      <w:proofErr w:type="spellStart"/>
      <w:r w:rsidRPr="0053138E">
        <w:t>showifdef</w:t>
      </w:r>
      <w:proofErr w:type="spellEnd"/>
      <w:r w:rsidRPr="0053138E">
        <w:t>('</w:t>
      </w:r>
      <w:proofErr w:type="spellStart"/>
      <w:r w:rsidRPr="0053138E">
        <w:t>signature_date</w:t>
      </w:r>
      <w:proofErr w:type="spellEnd"/>
      <w:r w:rsidRPr="0053138E">
        <w:t>') }}</w:t>
      </w:r>
    </w:p>
    <w:p w14:paraId="66BF6E61" w14:textId="77777777" w:rsidR="00AA3E18" w:rsidRDefault="00AA3E18" w:rsidP="00AA3E18">
      <w:pPr>
        <w:pStyle w:val="NoSpacing"/>
      </w:pPr>
    </w:p>
    <w:p w14:paraId="551C20E5" w14:textId="26027C3A" w:rsidR="00421F4A" w:rsidRDefault="00421F4A" w:rsidP="00421F4A">
      <w:pPr>
        <w:pStyle w:val="NoSpacing"/>
        <w:tabs>
          <w:tab w:val="right" w:pos="7920"/>
        </w:tabs>
      </w:pPr>
      <w:r>
        <w:t>{%</w:t>
      </w:r>
      <w:r w:rsidR="002560A4">
        <w:t>p</w:t>
      </w:r>
      <w:r>
        <w:t xml:space="preserve"> if users[0].</w:t>
      </w:r>
      <w:proofErr w:type="spellStart"/>
      <w:r>
        <w:t>attorneys.there_are_any</w:t>
      </w:r>
      <w:proofErr w:type="spellEnd"/>
      <w:r>
        <w:t xml:space="preserve"> == True %} {{ users[0].attorneys[0].name }} </w:t>
      </w:r>
    </w:p>
    <w:p w14:paraId="3326CE54" w14:textId="77777777" w:rsidR="00421F4A" w:rsidRDefault="00421F4A" w:rsidP="00421F4A">
      <w:pPr>
        <w:pStyle w:val="NoSpacing"/>
        <w:tabs>
          <w:tab w:val="right" w:pos="7920"/>
        </w:tabs>
      </w:pPr>
      <w:r>
        <w:t xml:space="preserve">Attorney for {{ users[0].name }} </w:t>
      </w:r>
    </w:p>
    <w:p w14:paraId="72C63DE3" w14:textId="77777777" w:rsidR="00421F4A" w:rsidRDefault="00421F4A" w:rsidP="00421F4A">
      <w:pPr>
        <w:pStyle w:val="NoSpacing"/>
        <w:tabs>
          <w:tab w:val="right" w:pos="7920"/>
        </w:tabs>
      </w:pPr>
      <w:r>
        <w:t>{{ users[0].attorneys[0].</w:t>
      </w:r>
      <w:proofErr w:type="spellStart"/>
      <w:r>
        <w:t>address.block</w:t>
      </w:r>
      <w:proofErr w:type="spellEnd"/>
      <w:r>
        <w:t>() }}</w:t>
      </w:r>
    </w:p>
    <w:p w14:paraId="3A411158" w14:textId="77777777" w:rsidR="00421F4A" w:rsidRDefault="00421F4A" w:rsidP="00421F4A">
      <w:pPr>
        <w:pStyle w:val="NoSpacing"/>
        <w:tabs>
          <w:tab w:val="right" w:pos="7920"/>
        </w:tabs>
      </w:pPr>
      <w:r>
        <w:t>BBO # {{ users[0].attorneys[0].</w:t>
      </w:r>
      <w:proofErr w:type="spellStart"/>
      <w:r>
        <w:t>id_number</w:t>
      </w:r>
      <w:proofErr w:type="spellEnd"/>
      <w:r>
        <w:t>}}</w:t>
      </w:r>
    </w:p>
    <w:p w14:paraId="6D433BC0" w14:textId="77777777" w:rsidR="00421F4A" w:rsidRDefault="00421F4A" w:rsidP="00421F4A">
      <w:pPr>
        <w:pStyle w:val="NoSpacing"/>
        <w:tabs>
          <w:tab w:val="right" w:pos="7920"/>
        </w:tabs>
      </w:pPr>
      <w:r>
        <w:t>{{ users[0].attorneys[0].firm}}</w:t>
      </w:r>
    </w:p>
    <w:p w14:paraId="47582C56" w14:textId="77777777" w:rsidR="00421F4A" w:rsidRDefault="00421F4A" w:rsidP="00421F4A">
      <w:pPr>
        <w:pStyle w:val="NoSpacing"/>
        <w:tabs>
          <w:tab w:val="right" w:pos="7920"/>
        </w:tabs>
      </w:pPr>
      <w:r>
        <w:lastRenderedPageBreak/>
        <w:t>{{ users[0].attorneys[0].</w:t>
      </w:r>
      <w:proofErr w:type="spellStart"/>
      <w:r>
        <w:t>phone_numbers</w:t>
      </w:r>
      <w:proofErr w:type="spellEnd"/>
      <w:r>
        <w:t>() }}</w:t>
      </w:r>
    </w:p>
    <w:p w14:paraId="1CA9B530" w14:textId="77777777" w:rsidR="00421F4A" w:rsidRDefault="00421F4A" w:rsidP="00421F4A">
      <w:pPr>
        <w:pStyle w:val="NoSpacing"/>
        <w:tabs>
          <w:tab w:val="right" w:pos="7920"/>
        </w:tabs>
      </w:pPr>
      <w:r>
        <w:t>{{ users[0].attorneys[0].email }}</w:t>
      </w:r>
    </w:p>
    <w:p w14:paraId="7370C271" w14:textId="77777777" w:rsidR="00146BFC" w:rsidRDefault="00146BFC" w:rsidP="00421F4A">
      <w:pPr>
        <w:pStyle w:val="NoSpacing"/>
        <w:tabs>
          <w:tab w:val="right" w:pos="7920"/>
        </w:tabs>
      </w:pPr>
    </w:p>
    <w:p w14:paraId="07C564C5" w14:textId="77777777" w:rsidR="00146BFC" w:rsidRDefault="00421F4A" w:rsidP="00421F4A">
      <w:pPr>
        <w:pStyle w:val="NoSpacing"/>
        <w:tabs>
          <w:tab w:val="right" w:pos="7920"/>
        </w:tabs>
      </w:pPr>
      <w:r>
        <w:t>{%p else %}</w:t>
      </w:r>
    </w:p>
    <w:p w14:paraId="3598B307" w14:textId="47E06D14" w:rsidR="00421F4A" w:rsidRDefault="00421F4A" w:rsidP="00421F4A">
      <w:pPr>
        <w:pStyle w:val="NoSpacing"/>
        <w:tabs>
          <w:tab w:val="right" w:pos="7920"/>
        </w:tabs>
      </w:pPr>
      <w:r>
        <w:t xml:space="preserve"> </w:t>
      </w:r>
    </w:p>
    <w:p w14:paraId="1CD01CA8" w14:textId="77777777" w:rsidR="00421F4A" w:rsidRDefault="00421F4A" w:rsidP="00421F4A">
      <w:pPr>
        <w:pStyle w:val="NoSpacing"/>
        <w:tabs>
          <w:tab w:val="right" w:pos="7920"/>
        </w:tabs>
      </w:pPr>
      <w:r>
        <w:t>{{ users[0].name }}</w:t>
      </w:r>
    </w:p>
    <w:p w14:paraId="76E8224F" w14:textId="4E05B770" w:rsidR="00421F4A" w:rsidRDefault="00421F4A" w:rsidP="00421F4A">
      <w:pPr>
        <w:pStyle w:val="NoSpacing"/>
        <w:tabs>
          <w:tab w:val="right" w:pos="7920"/>
        </w:tabs>
      </w:pPr>
      <w:proofErr w:type="gramStart"/>
      <w:r>
        <w:t>{{ users</w:t>
      </w:r>
      <w:proofErr w:type="gramEnd"/>
      <w:r>
        <w:t>[0].</w:t>
      </w:r>
      <w:proofErr w:type="spellStart"/>
      <w:r>
        <w:t>address.block</w:t>
      </w:r>
      <w:proofErr w:type="spellEnd"/>
      <w:r>
        <w:t>(</w:t>
      </w:r>
      <w:r w:rsidR="00757D30">
        <w:t xml:space="preserve">) </w:t>
      </w:r>
      <w:r>
        <w:t>}}</w:t>
      </w:r>
    </w:p>
    <w:p w14:paraId="42792344" w14:textId="77777777" w:rsidR="00421F4A" w:rsidRDefault="00421F4A" w:rsidP="00421F4A">
      <w:pPr>
        <w:pStyle w:val="NoSpacing"/>
        <w:tabs>
          <w:tab w:val="right" w:pos="7920"/>
        </w:tabs>
      </w:pPr>
      <w:r>
        <w:t>Pro Se</w:t>
      </w:r>
    </w:p>
    <w:p w14:paraId="3C4AB734" w14:textId="77777777" w:rsidR="00421F4A" w:rsidRDefault="00421F4A" w:rsidP="00421F4A">
      <w:pPr>
        <w:pStyle w:val="NoSpacing"/>
        <w:tabs>
          <w:tab w:val="right" w:pos="7920"/>
        </w:tabs>
      </w:pPr>
      <w:r>
        <w:t>{{ users[0].</w:t>
      </w:r>
      <w:proofErr w:type="spellStart"/>
      <w:r>
        <w:t>phone_numbers</w:t>
      </w:r>
      <w:proofErr w:type="spellEnd"/>
      <w:r>
        <w:t>() }}</w:t>
      </w:r>
    </w:p>
    <w:p w14:paraId="19631505" w14:textId="3AB79E80" w:rsidR="00421F4A" w:rsidRDefault="00421F4A" w:rsidP="00421F4A">
      <w:pPr>
        <w:pStyle w:val="NoSpacing"/>
        <w:tabs>
          <w:tab w:val="right" w:pos="7920"/>
        </w:tabs>
      </w:pPr>
      <w:r>
        <w:t>{{ users[0].email }}</w:t>
      </w:r>
    </w:p>
    <w:p w14:paraId="31487289" w14:textId="77777777" w:rsidR="00146BFC" w:rsidRDefault="00146BFC" w:rsidP="00421F4A">
      <w:pPr>
        <w:pStyle w:val="NoSpacing"/>
        <w:tabs>
          <w:tab w:val="right" w:pos="7920"/>
        </w:tabs>
      </w:pPr>
    </w:p>
    <w:p w14:paraId="1050A3EB" w14:textId="0886FEBE" w:rsidR="00363211" w:rsidRDefault="00421F4A" w:rsidP="00421F4A">
      <w:pPr>
        <w:pStyle w:val="NoSpacing"/>
        <w:tabs>
          <w:tab w:val="right" w:pos="7920"/>
        </w:tabs>
      </w:pPr>
      <w:r>
        <w:t>{%</w:t>
      </w:r>
      <w:r w:rsidR="00EA34BA">
        <w:t>p</w:t>
      </w:r>
      <w:r>
        <w:t xml:space="preserve"> endif %}</w:t>
      </w:r>
      <w:r w:rsidR="005C3C75">
        <w:tab/>
      </w:r>
    </w:p>
    <w:p w14:paraId="598F462E" w14:textId="77777777" w:rsidR="00F376ED" w:rsidRDefault="00F376ED">
      <w:pPr>
        <w:spacing w:line="276" w:lineRule="auto"/>
      </w:pPr>
      <w:r>
        <w:br w:type="page"/>
      </w:r>
    </w:p>
    <w:p w14:paraId="688427AD" w14:textId="77777777" w:rsidR="00585E26" w:rsidRDefault="00585E26" w:rsidP="00585E26">
      <w:pPr>
        <w:pStyle w:val="TOC1"/>
        <w:rPr>
          <w:u w:val="single"/>
        </w:rPr>
      </w:pPr>
      <w:r>
        <w:rPr>
          <w:u w:val="single"/>
        </w:rPr>
        <w:lastRenderedPageBreak/>
        <w:t>TABLE OF CONTENTS</w:t>
      </w:r>
    </w:p>
    <w:p w14:paraId="30F3174D" w14:textId="77777777" w:rsidR="00585E26" w:rsidRPr="00585E26" w:rsidRDefault="00585E26" w:rsidP="00585E26">
      <w:r>
        <w:t xml:space="preserve">[You can right-click on this table of contents and select "update field" to automatically fill in the </w:t>
      </w:r>
      <w:r w:rsidR="000C2456">
        <w:t xml:space="preserve">headings and </w:t>
      </w:r>
      <w:r>
        <w:t>page numbers</w:t>
      </w:r>
      <w:r w:rsidR="000C2456">
        <w:t xml:space="preserve">. </w:t>
      </w:r>
      <w:r>
        <w:t>]</w:t>
      </w:r>
    </w:p>
    <w:p w14:paraId="78D1BDAF" w14:textId="77777777" w:rsidR="00DF7482" w:rsidRDefault="00FC4E9E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673590" w:history="1">
        <w:r w:rsidR="00DF7482" w:rsidRPr="006828FE">
          <w:rPr>
            <w:rStyle w:val="Hyperlink"/>
            <w:noProof/>
          </w:rPr>
          <w:t>Table of authorities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_Toc2673590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3</w:t>
        </w:r>
        <w:r w:rsidR="00DF7482">
          <w:rPr>
            <w:noProof/>
            <w:webHidden/>
          </w:rPr>
          <w:fldChar w:fldCharType="end"/>
        </w:r>
      </w:hyperlink>
    </w:p>
    <w:p w14:paraId="2166E52D" w14:textId="77777777" w:rsidR="00DF7482" w:rsidRDefault="00960D0F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1" w:history="1">
        <w:r w:rsidR="00DF7482" w:rsidRPr="006828FE">
          <w:rPr>
            <w:rStyle w:val="Hyperlink"/>
            <w:noProof/>
          </w:rPr>
          <w:t>Statement of Issues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_Toc2673591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4</w:t>
        </w:r>
        <w:r w:rsidR="00DF7482">
          <w:rPr>
            <w:noProof/>
            <w:webHidden/>
          </w:rPr>
          <w:fldChar w:fldCharType="end"/>
        </w:r>
      </w:hyperlink>
    </w:p>
    <w:p w14:paraId="0372B9E8" w14:textId="77777777" w:rsidR="00DF7482" w:rsidRDefault="00960D0F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2" w:history="1">
        <w:r w:rsidR="00DF7482" w:rsidRPr="006828FE">
          <w:rPr>
            <w:rStyle w:val="Hyperlink"/>
            <w:noProof/>
          </w:rPr>
          <w:t>Statement of the Case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_Toc2673592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4</w:t>
        </w:r>
        <w:r w:rsidR="00DF7482">
          <w:rPr>
            <w:noProof/>
            <w:webHidden/>
          </w:rPr>
          <w:fldChar w:fldCharType="end"/>
        </w:r>
      </w:hyperlink>
    </w:p>
    <w:p w14:paraId="6352A27D" w14:textId="77777777" w:rsidR="00DF7482" w:rsidRDefault="00960D0F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3" w:history="1">
        <w:r w:rsidR="00DF7482" w:rsidRPr="006828FE">
          <w:rPr>
            <w:rStyle w:val="Hyperlink"/>
            <w:noProof/>
          </w:rPr>
          <w:t>Statement of the Facts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_Toc2673593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743091DD" w14:textId="77777777" w:rsidR="00DF7482" w:rsidRDefault="00960D0F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4" w:history="1">
        <w:r w:rsidR="00DF7482" w:rsidRPr="006828FE">
          <w:rPr>
            <w:rStyle w:val="Hyperlink"/>
            <w:noProof/>
          </w:rPr>
          <w:t>Summary of the Argument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_Toc2673594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0658C02D" w14:textId="77777777" w:rsidR="00DF7482" w:rsidRDefault="00960D0F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5" w:history="1">
        <w:r w:rsidR="00DF7482" w:rsidRPr="006828FE">
          <w:rPr>
            <w:rStyle w:val="Hyperlink"/>
            <w:noProof/>
          </w:rPr>
          <w:t>Argument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_Toc2673595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5</w:t>
        </w:r>
        <w:r w:rsidR="00DF7482">
          <w:rPr>
            <w:noProof/>
            <w:webHidden/>
          </w:rPr>
          <w:fldChar w:fldCharType="end"/>
        </w:r>
      </w:hyperlink>
    </w:p>
    <w:p w14:paraId="15D13F9D" w14:textId="77777777" w:rsidR="00DF7482" w:rsidRDefault="00960D0F">
      <w:pPr>
        <w:pStyle w:val="TOC2"/>
        <w:tabs>
          <w:tab w:val="right" w:leader="dot" w:pos="7910"/>
        </w:tabs>
        <w:rPr>
          <w:rFonts w:asciiTheme="minorHAnsi" w:eastAsiaTheme="minorEastAsia" w:hAnsiTheme="minorHAnsi"/>
          <w:noProof/>
          <w:sz w:val="22"/>
        </w:rPr>
      </w:pPr>
      <w:hyperlink w:anchor="_Toc2673596" w:history="1">
        <w:r w:rsidR="00DF7482" w:rsidRPr="006828FE">
          <w:rPr>
            <w:rStyle w:val="Hyperlink"/>
            <w:noProof/>
          </w:rPr>
          <w:t>[Subheading]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_Toc2673596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6</w:t>
        </w:r>
        <w:r w:rsidR="00DF7482">
          <w:rPr>
            <w:noProof/>
            <w:webHidden/>
          </w:rPr>
          <w:fldChar w:fldCharType="end"/>
        </w:r>
      </w:hyperlink>
    </w:p>
    <w:p w14:paraId="17822588" w14:textId="77777777" w:rsidR="00DF7482" w:rsidRDefault="00960D0F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7" w:history="1">
        <w:r w:rsidR="00DF7482" w:rsidRPr="006828FE">
          <w:rPr>
            <w:rStyle w:val="Hyperlink"/>
            <w:noProof/>
          </w:rPr>
          <w:t>Conclusion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_Toc2673597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6</w:t>
        </w:r>
        <w:r w:rsidR="00DF7482">
          <w:rPr>
            <w:noProof/>
            <w:webHidden/>
          </w:rPr>
          <w:fldChar w:fldCharType="end"/>
        </w:r>
      </w:hyperlink>
    </w:p>
    <w:p w14:paraId="76E68E6C" w14:textId="77777777" w:rsidR="00DF7482" w:rsidRDefault="00960D0F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8" w:history="1">
        <w:r w:rsidR="00DF7482" w:rsidRPr="006828FE">
          <w:rPr>
            <w:rStyle w:val="Hyperlink"/>
            <w:noProof/>
          </w:rPr>
          <w:t>Addendum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_Toc2673598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8</w:t>
        </w:r>
        <w:r w:rsidR="00DF7482">
          <w:rPr>
            <w:noProof/>
            <w:webHidden/>
          </w:rPr>
          <w:fldChar w:fldCharType="end"/>
        </w:r>
      </w:hyperlink>
    </w:p>
    <w:p w14:paraId="05F2B209" w14:textId="77777777" w:rsidR="00DF7482" w:rsidRDefault="00960D0F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599" w:history="1">
        <w:r w:rsidR="00DF7482" w:rsidRPr="006828FE">
          <w:rPr>
            <w:rStyle w:val="Hyperlink"/>
            <w:noProof/>
          </w:rPr>
          <w:t>Certificate of Compliance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_Toc2673599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11</w:t>
        </w:r>
        <w:r w:rsidR="00DF7482">
          <w:rPr>
            <w:noProof/>
            <w:webHidden/>
          </w:rPr>
          <w:fldChar w:fldCharType="end"/>
        </w:r>
      </w:hyperlink>
    </w:p>
    <w:p w14:paraId="4AA4ACDB" w14:textId="77777777" w:rsidR="00DF7482" w:rsidRDefault="00960D0F">
      <w:pPr>
        <w:pStyle w:val="TOC1"/>
        <w:rPr>
          <w:rFonts w:asciiTheme="minorHAnsi" w:eastAsiaTheme="minorEastAsia" w:hAnsiTheme="minorHAnsi"/>
          <w:b w:val="0"/>
          <w:caps w:val="0"/>
          <w:noProof/>
          <w:sz w:val="22"/>
        </w:rPr>
      </w:pPr>
      <w:hyperlink w:anchor="_Toc2673600" w:history="1">
        <w:r w:rsidR="00DF7482" w:rsidRPr="006828FE">
          <w:rPr>
            <w:rStyle w:val="Hyperlink"/>
            <w:noProof/>
          </w:rPr>
          <w:t>Certificate of Service</w:t>
        </w:r>
        <w:r w:rsidR="00DF7482">
          <w:rPr>
            <w:noProof/>
            <w:webHidden/>
          </w:rPr>
          <w:tab/>
        </w:r>
        <w:r w:rsidR="00DF7482">
          <w:rPr>
            <w:noProof/>
            <w:webHidden/>
          </w:rPr>
          <w:fldChar w:fldCharType="begin"/>
        </w:r>
        <w:r w:rsidR="00DF7482">
          <w:rPr>
            <w:noProof/>
            <w:webHidden/>
          </w:rPr>
          <w:instrText xml:space="preserve"> PAGEREF _Toc2673600 \h </w:instrText>
        </w:r>
        <w:r w:rsidR="00DF7482">
          <w:rPr>
            <w:noProof/>
            <w:webHidden/>
          </w:rPr>
        </w:r>
        <w:r w:rsidR="00DF7482">
          <w:rPr>
            <w:noProof/>
            <w:webHidden/>
          </w:rPr>
          <w:fldChar w:fldCharType="separate"/>
        </w:r>
        <w:r w:rsidR="00DF7482">
          <w:rPr>
            <w:noProof/>
            <w:webHidden/>
          </w:rPr>
          <w:t>12</w:t>
        </w:r>
        <w:r w:rsidR="00DF7482">
          <w:rPr>
            <w:noProof/>
            <w:webHidden/>
          </w:rPr>
          <w:fldChar w:fldCharType="end"/>
        </w:r>
      </w:hyperlink>
    </w:p>
    <w:p w14:paraId="2A882022" w14:textId="77777777" w:rsidR="00263772" w:rsidRDefault="00FC4E9E">
      <w:pPr>
        <w:spacing w:line="276" w:lineRule="auto"/>
      </w:pPr>
      <w:r>
        <w:fldChar w:fldCharType="end"/>
      </w:r>
      <w:r w:rsidR="00263772">
        <w:br w:type="page"/>
      </w:r>
    </w:p>
    <w:p w14:paraId="43457245" w14:textId="77777777" w:rsidR="00263772" w:rsidRPr="008F1C35" w:rsidRDefault="00FC4E9E" w:rsidP="00263772">
      <w:pPr>
        <w:pStyle w:val="Heading1"/>
      </w:pPr>
      <w:bookmarkStart w:id="0" w:name="_Toc476235102"/>
      <w:bookmarkStart w:id="1" w:name="_Toc2673590"/>
      <w:r w:rsidRPr="008F1C35">
        <w:lastRenderedPageBreak/>
        <w:t>T</w:t>
      </w:r>
      <w:r w:rsidR="00263772" w:rsidRPr="008F1C35">
        <w:t>able of authorities</w:t>
      </w:r>
      <w:bookmarkEnd w:id="0"/>
      <w:bookmarkEnd w:id="1"/>
    </w:p>
    <w:p w14:paraId="5A3DAA90" w14:textId="77777777" w:rsidR="003C01F1" w:rsidRPr="003C01F1" w:rsidRDefault="003C01F1" w:rsidP="003C01F1">
      <w:r w:rsidRPr="008F1C35">
        <w:t>[The below are included as examples of the format, replace them with the authorities that you cite in your brief]</w:t>
      </w:r>
    </w:p>
    <w:p w14:paraId="0AC54CED" w14:textId="77777777" w:rsidR="00263772" w:rsidRPr="000C2456" w:rsidRDefault="00263772" w:rsidP="000C2456">
      <w:pPr>
        <w:pStyle w:val="NoSpacing"/>
        <w:rPr>
          <w:b/>
        </w:rPr>
      </w:pPr>
      <w:bookmarkStart w:id="2" w:name="_Toc476235103"/>
      <w:bookmarkStart w:id="3" w:name="_Toc476235149"/>
      <w:bookmarkStart w:id="4" w:name="_Toc476300389"/>
      <w:r w:rsidRPr="000C2456">
        <w:rPr>
          <w:b/>
        </w:rPr>
        <w:t>Cases:</w:t>
      </w:r>
      <w:bookmarkEnd w:id="2"/>
      <w:bookmarkEnd w:id="3"/>
      <w:bookmarkEnd w:id="4"/>
    </w:p>
    <w:p w14:paraId="4E24E82E" w14:textId="77777777" w:rsidR="00963FC1" w:rsidRDefault="00963FC1" w:rsidP="00FB2595">
      <w:pPr>
        <w:pStyle w:val="NoSpacing"/>
      </w:pPr>
      <w:r w:rsidRPr="00963FC1">
        <w:rPr>
          <w:u w:val="single"/>
        </w:rPr>
        <w:t>Matthews v. Ocean Spray Cranberries, Inc.</w:t>
      </w:r>
      <w:r w:rsidR="00554565">
        <w:t>,</w:t>
      </w:r>
    </w:p>
    <w:p w14:paraId="78EBFC82" w14:textId="77777777" w:rsidR="00302C23" w:rsidRDefault="00963FC1" w:rsidP="00FB2595">
      <w:pPr>
        <w:pStyle w:val="NoSpacing"/>
      </w:pPr>
      <w:r w:rsidRPr="00963FC1">
        <w:t>426 Mass. 122 (1997)</w:t>
      </w:r>
      <w:r w:rsidR="00554565">
        <w:t>........5</w:t>
      </w:r>
    </w:p>
    <w:p w14:paraId="1042F23A" w14:textId="77777777" w:rsidR="00FB2595" w:rsidRDefault="00FB2595" w:rsidP="00FB2595">
      <w:pPr>
        <w:pStyle w:val="NoSpacing"/>
      </w:pPr>
    </w:p>
    <w:p w14:paraId="73535D3B" w14:textId="77777777" w:rsidR="00FB2595" w:rsidRDefault="00963FC1" w:rsidP="00FB2595">
      <w:pPr>
        <w:pStyle w:val="NoSpacing"/>
      </w:pPr>
      <w:r w:rsidRPr="00963FC1">
        <w:rPr>
          <w:u w:val="single"/>
        </w:rPr>
        <w:t>Ferrari v. Toto</w:t>
      </w:r>
      <w:r w:rsidR="00FB2595">
        <w:t>,</w:t>
      </w:r>
      <w:r>
        <w:t xml:space="preserve"> </w:t>
      </w:r>
      <w:r w:rsidRPr="00963FC1">
        <w:t xml:space="preserve">9 Mass. App. Ct. 483 </w:t>
      </w:r>
      <w:r>
        <w:t>(</w:t>
      </w:r>
      <w:proofErr w:type="gramStart"/>
      <w:r w:rsidRPr="00963FC1">
        <w:t>1980)</w:t>
      </w:r>
      <w:r w:rsidR="002F089E">
        <w:t>..</w:t>
      </w:r>
      <w:r w:rsidR="00FB2595">
        <w:t>...</w:t>
      </w:r>
      <w:proofErr w:type="gramEnd"/>
      <w:r w:rsidR="00FB2595">
        <w:t>13,17</w:t>
      </w:r>
    </w:p>
    <w:p w14:paraId="602C892F" w14:textId="77777777" w:rsidR="00FB2595" w:rsidRDefault="00FB2595" w:rsidP="00FB2595">
      <w:pPr>
        <w:pStyle w:val="NoSpacing"/>
      </w:pPr>
    </w:p>
    <w:p w14:paraId="2797A784" w14:textId="77777777" w:rsidR="00FB2595" w:rsidRPr="00554565" w:rsidRDefault="00FB2595" w:rsidP="00FB2595">
      <w:pPr>
        <w:pStyle w:val="NoSpacing"/>
      </w:pPr>
    </w:p>
    <w:p w14:paraId="00024BD3" w14:textId="77777777" w:rsidR="00263772" w:rsidRPr="000C2456" w:rsidRDefault="00263772" w:rsidP="000C2456">
      <w:pPr>
        <w:pStyle w:val="NoSpacing"/>
        <w:rPr>
          <w:b/>
        </w:rPr>
      </w:pPr>
      <w:bookmarkStart w:id="5" w:name="_Toc476235104"/>
      <w:bookmarkStart w:id="6" w:name="_Toc476235150"/>
      <w:bookmarkStart w:id="7" w:name="_Toc476300390"/>
      <w:r w:rsidRPr="000C2456">
        <w:rPr>
          <w:b/>
        </w:rPr>
        <w:t>Constitutional Provisions:</w:t>
      </w:r>
      <w:bookmarkEnd w:id="5"/>
      <w:bookmarkEnd w:id="6"/>
      <w:bookmarkEnd w:id="7"/>
    </w:p>
    <w:p w14:paraId="73237B19" w14:textId="77777777" w:rsidR="00263772" w:rsidRDefault="003C01F1" w:rsidP="00263772">
      <w:r>
        <w:t>U.S. Const. Amend. XIV...............................8</w:t>
      </w:r>
    </w:p>
    <w:p w14:paraId="333656AF" w14:textId="77777777" w:rsidR="00263772" w:rsidRPr="000C2456" w:rsidRDefault="00263772" w:rsidP="000C2456">
      <w:pPr>
        <w:pStyle w:val="NoSpacing"/>
        <w:rPr>
          <w:b/>
        </w:rPr>
      </w:pPr>
      <w:bookmarkStart w:id="8" w:name="_Toc476235105"/>
      <w:bookmarkStart w:id="9" w:name="_Toc476235151"/>
      <w:bookmarkStart w:id="10" w:name="_Toc476300391"/>
      <w:r w:rsidRPr="000C2456">
        <w:rPr>
          <w:b/>
        </w:rPr>
        <w:t>Statutory Provisions:</w:t>
      </w:r>
      <w:bookmarkEnd w:id="8"/>
      <w:bookmarkEnd w:id="9"/>
      <w:bookmarkEnd w:id="10"/>
    </w:p>
    <w:p w14:paraId="46A84EDE" w14:textId="77777777" w:rsidR="00FC4E9E" w:rsidRDefault="003C01F1" w:rsidP="00263772">
      <w:r>
        <w:t>G.L. c.</w:t>
      </w:r>
      <w:r w:rsidR="00963FC1">
        <w:t xml:space="preserve"> </w:t>
      </w:r>
      <w:r>
        <w:t xml:space="preserve">106, </w:t>
      </w:r>
      <w:r>
        <w:rPr>
          <w:rFonts w:cs="Courier New"/>
        </w:rPr>
        <w:t>§</w:t>
      </w:r>
      <w:r>
        <w:t xml:space="preserve"> 3-301.</w:t>
      </w:r>
      <w:r w:rsidR="00963FC1">
        <w:t>.</w:t>
      </w:r>
      <w:r>
        <w:t>....</w:t>
      </w:r>
      <w:r w:rsidR="00FA40E7">
        <w:t>...</w:t>
      </w:r>
      <w:r>
        <w:t>.......................15</w:t>
      </w:r>
    </w:p>
    <w:p w14:paraId="41E66594" w14:textId="77777777" w:rsidR="00FC4E9E" w:rsidRPr="000C2456" w:rsidRDefault="00FC4E9E" w:rsidP="000C2456">
      <w:pPr>
        <w:pStyle w:val="NoSpacing"/>
        <w:rPr>
          <w:b/>
        </w:rPr>
      </w:pPr>
      <w:bookmarkStart w:id="11" w:name="_Toc476235106"/>
      <w:bookmarkStart w:id="12" w:name="_Toc476235152"/>
      <w:bookmarkStart w:id="13" w:name="_Toc476300392"/>
      <w:r w:rsidRPr="000C2456">
        <w:rPr>
          <w:b/>
        </w:rPr>
        <w:t>Other Authorities:</w:t>
      </w:r>
      <w:bookmarkEnd w:id="11"/>
      <w:bookmarkEnd w:id="12"/>
      <w:bookmarkEnd w:id="13"/>
    </w:p>
    <w:p w14:paraId="3ED3AAD1" w14:textId="77777777" w:rsidR="00FC4E9E" w:rsidRDefault="003C01F1">
      <w:pPr>
        <w:spacing w:line="276" w:lineRule="auto"/>
      </w:pPr>
      <w:r w:rsidRPr="003C01F1">
        <w:t xml:space="preserve">Mass. G. Evid. </w:t>
      </w:r>
      <w:r w:rsidR="00963FC1">
        <w:t xml:space="preserve">§ </w:t>
      </w:r>
      <w:r w:rsidRPr="003C01F1">
        <w:t>502(b)</w:t>
      </w:r>
      <w:r>
        <w:t>.............................19</w:t>
      </w:r>
      <w:r w:rsidR="00FC4E9E">
        <w:br w:type="page"/>
      </w:r>
    </w:p>
    <w:p w14:paraId="594CFBC6" w14:textId="77777777" w:rsidR="00FC4E9E" w:rsidRDefault="00FC4E9E" w:rsidP="00FC4E9E">
      <w:pPr>
        <w:pStyle w:val="Heading1"/>
      </w:pPr>
      <w:bookmarkStart w:id="14" w:name="_Toc476235107"/>
      <w:bookmarkStart w:id="15" w:name="_Toc2673591"/>
      <w:r>
        <w:lastRenderedPageBreak/>
        <w:t>Statement of Issues</w:t>
      </w:r>
      <w:bookmarkEnd w:id="14"/>
      <w:bookmarkEnd w:id="15"/>
    </w:p>
    <w:p w14:paraId="7963D1B0" w14:textId="67E86F8F" w:rsidR="00FC4E9E" w:rsidRDefault="00A67AF2" w:rsidP="00FC4E9E">
      <w:r>
        <w:t xml:space="preserve">{{ </w:t>
      </w:r>
      <w:proofErr w:type="spellStart"/>
      <w:r>
        <w:t>statement_of_issues</w:t>
      </w:r>
      <w:proofErr w:type="spellEnd"/>
      <w:r>
        <w:t xml:space="preserve"> }}</w:t>
      </w:r>
    </w:p>
    <w:p w14:paraId="05704953" w14:textId="77777777" w:rsidR="00FC4E9E" w:rsidRDefault="00FC4E9E" w:rsidP="00FC4E9E">
      <w:pPr>
        <w:pStyle w:val="Heading1"/>
      </w:pPr>
      <w:bookmarkStart w:id="16" w:name="_Toc2673592"/>
      <w:r>
        <w:t>Statement of the Case</w:t>
      </w:r>
      <w:bookmarkEnd w:id="16"/>
    </w:p>
    <w:p w14:paraId="1512F8A4" w14:textId="69BFCF56" w:rsidR="00DA51EE" w:rsidRDefault="00DA51EE" w:rsidP="00FC4E9E">
      <w:r>
        <w:t xml:space="preserve">{{ </w:t>
      </w:r>
      <w:proofErr w:type="spellStart"/>
      <w:r>
        <w:t>statement_of_case</w:t>
      </w:r>
      <w:proofErr w:type="spellEnd"/>
      <w:r>
        <w:t xml:space="preserve"> }}</w:t>
      </w:r>
    </w:p>
    <w:p w14:paraId="4DC999B7" w14:textId="77777777" w:rsidR="00FC4E9E" w:rsidRDefault="00FC4E9E" w:rsidP="00FC4E9E">
      <w:pPr>
        <w:pStyle w:val="Heading1"/>
      </w:pPr>
      <w:bookmarkStart w:id="17" w:name="_Toc2673593"/>
      <w:r>
        <w:t>Statement of the Facts</w:t>
      </w:r>
      <w:bookmarkEnd w:id="17"/>
    </w:p>
    <w:p w14:paraId="50335826" w14:textId="4B47526A" w:rsidR="000C0EB3" w:rsidRDefault="000C0EB3" w:rsidP="00FC4E9E">
      <w:r w:rsidRPr="008F1C35">
        <w:t xml:space="preserve">{{ </w:t>
      </w:r>
      <w:proofErr w:type="spellStart"/>
      <w:r w:rsidRPr="008F1C35">
        <w:t>statement_of_facts</w:t>
      </w:r>
      <w:proofErr w:type="spellEnd"/>
      <w:r w:rsidRPr="008F1C35">
        <w:t xml:space="preserve"> }}</w:t>
      </w:r>
    </w:p>
    <w:p w14:paraId="0481DD46" w14:textId="77777777" w:rsidR="00FC4E9E" w:rsidRDefault="00FC4E9E" w:rsidP="00FC4E9E">
      <w:pPr>
        <w:pStyle w:val="Heading1"/>
      </w:pPr>
      <w:bookmarkStart w:id="18" w:name="_Toc2673594"/>
      <w:r>
        <w:t>Summary of the Argument</w:t>
      </w:r>
      <w:bookmarkEnd w:id="18"/>
    </w:p>
    <w:p w14:paraId="05127B1C" w14:textId="57E9B46C" w:rsidR="00FC4E9E" w:rsidRDefault="003F7A6F" w:rsidP="00FC4E9E">
      <w:r>
        <w:t xml:space="preserve">{{ </w:t>
      </w:r>
      <w:proofErr w:type="spellStart"/>
      <w:r w:rsidRPr="003F7A6F">
        <w:t>summary_argument</w:t>
      </w:r>
      <w:proofErr w:type="spellEnd"/>
      <w:r>
        <w:t xml:space="preserve"> }}</w:t>
      </w:r>
    </w:p>
    <w:p w14:paraId="55D52A48" w14:textId="20B03F70" w:rsidR="00FC4E9E" w:rsidRPr="008F1C35" w:rsidRDefault="00FC4E9E" w:rsidP="003F7A6F">
      <w:pPr>
        <w:pStyle w:val="Heading1"/>
      </w:pPr>
      <w:bookmarkStart w:id="19" w:name="_Toc2673595"/>
      <w:r>
        <w:t>Argument</w:t>
      </w:r>
      <w:bookmarkEnd w:id="19"/>
    </w:p>
    <w:p w14:paraId="77EB580C" w14:textId="1C83A572" w:rsidR="00F54308" w:rsidRPr="008F1C35" w:rsidRDefault="00F54308" w:rsidP="000C2456">
      <w:pPr>
        <w:pStyle w:val="Heading2"/>
      </w:pPr>
      <w:bookmarkStart w:id="20" w:name="_Toc2673596"/>
      <w:r w:rsidRPr="008F1C35">
        <w:t xml:space="preserve">{{ </w:t>
      </w:r>
      <w:proofErr w:type="spellStart"/>
      <w:r w:rsidRPr="008F1C35">
        <w:t>argument_subheading</w:t>
      </w:r>
      <w:proofErr w:type="spellEnd"/>
      <w:r w:rsidRPr="008F1C35">
        <w:t xml:space="preserve"> }} </w:t>
      </w:r>
    </w:p>
    <w:p w14:paraId="016EBE04" w14:textId="1623C5AC" w:rsidR="00F54308" w:rsidRPr="008F1C35" w:rsidRDefault="00F54308" w:rsidP="00F54308">
      <w:r w:rsidRPr="008F1C35">
        <w:t xml:space="preserve">{{ </w:t>
      </w:r>
      <w:proofErr w:type="spellStart"/>
      <w:r w:rsidRPr="008F1C35">
        <w:t>argument_contents</w:t>
      </w:r>
      <w:proofErr w:type="spellEnd"/>
      <w:r w:rsidR="00B14B37" w:rsidRPr="008F1C35">
        <w:t xml:space="preserve"> </w:t>
      </w:r>
      <w:r w:rsidRPr="008F1C35">
        <w:t>}}</w:t>
      </w:r>
    </w:p>
    <w:p w14:paraId="6B115F5D" w14:textId="77777777" w:rsidR="00B86AEA" w:rsidRPr="008F1C35" w:rsidRDefault="00B86AEA" w:rsidP="00B86AEA">
      <w:pPr>
        <w:pStyle w:val="Heading1"/>
      </w:pPr>
      <w:bookmarkStart w:id="21" w:name="_Toc2673597"/>
      <w:bookmarkEnd w:id="20"/>
      <w:r w:rsidRPr="008F1C35">
        <w:t>Conclusion</w:t>
      </w:r>
      <w:bookmarkEnd w:id="21"/>
    </w:p>
    <w:p w14:paraId="1DB87A78" w14:textId="4DA88F7E" w:rsidR="00F54308" w:rsidRDefault="00F54308" w:rsidP="00B86AEA">
      <w:r w:rsidRPr="008F1C35">
        <w:t xml:space="preserve">{{ </w:t>
      </w:r>
      <w:proofErr w:type="spellStart"/>
      <w:r w:rsidRPr="008F1C35">
        <w:t>conclusion_contents</w:t>
      </w:r>
      <w:proofErr w:type="spellEnd"/>
      <w:r w:rsidRPr="008F1C35">
        <w:t xml:space="preserve"> }}</w:t>
      </w:r>
    </w:p>
    <w:p w14:paraId="14680DB8" w14:textId="77777777" w:rsidR="007A1073" w:rsidRDefault="007A1073" w:rsidP="008D10AE">
      <w:pPr>
        <w:jc w:val="right"/>
      </w:pPr>
    </w:p>
    <w:p w14:paraId="76E2F666" w14:textId="77777777" w:rsidR="008D10AE" w:rsidRDefault="008D10AE" w:rsidP="008D10AE">
      <w:pPr>
        <w:jc w:val="right"/>
      </w:pPr>
      <w:r>
        <w:t>Respectfully submitted,</w:t>
      </w:r>
    </w:p>
    <w:p w14:paraId="45A2F727" w14:textId="77777777" w:rsidR="000D5B91" w:rsidRDefault="000D5B91" w:rsidP="000D5B91">
      <w:pPr>
        <w:pStyle w:val="NoSpacing"/>
        <w:jc w:val="right"/>
      </w:pPr>
      <w:r w:rsidRPr="000D5B91">
        <w:t xml:space="preserve">{%p if </w:t>
      </w:r>
      <w:proofErr w:type="spellStart"/>
      <w:r w:rsidRPr="000D5B91">
        <w:t>i</w:t>
      </w:r>
      <w:proofErr w:type="spellEnd"/>
      <w:r w:rsidRPr="000D5B91">
        <w:t xml:space="preserve"> == "final" %}</w:t>
      </w:r>
    </w:p>
    <w:p w14:paraId="7E30D048" w14:textId="289DBE8B" w:rsidR="000D5B91" w:rsidRDefault="000D5B91" w:rsidP="00C4792A">
      <w:pPr>
        <w:pStyle w:val="NoSpacing"/>
        <w:jc w:val="right"/>
      </w:pPr>
      <w:r>
        <w:t xml:space="preserve">{% if </w:t>
      </w:r>
      <w:proofErr w:type="spellStart"/>
      <w:r w:rsidRPr="00954B6B">
        <w:t>pro_se_or_atty</w:t>
      </w:r>
      <w:proofErr w:type="spellEnd"/>
      <w:r w:rsidRPr="00954B6B">
        <w:t xml:space="preserve"> </w:t>
      </w:r>
      <w:r w:rsidRPr="00714778">
        <w:t>=</w:t>
      </w:r>
      <w:r>
        <w:t>=</w:t>
      </w:r>
      <w:r w:rsidRPr="00714778">
        <w:t xml:space="preserve"> </w:t>
      </w:r>
      <w:r>
        <w:t>'attorney' %} {{ users[0].attorneys[0].signature }} {%else %}</w:t>
      </w:r>
    </w:p>
    <w:p w14:paraId="31B35D6F" w14:textId="75698DD2" w:rsidR="000D5B91" w:rsidRDefault="000D5B91" w:rsidP="000D5B91">
      <w:pPr>
        <w:pStyle w:val="NoSpacing"/>
        <w:jc w:val="right"/>
      </w:pPr>
      <w:r>
        <w:t xml:space="preserve">{{ users[0].signature }} </w:t>
      </w:r>
    </w:p>
    <w:p w14:paraId="491427CB" w14:textId="77777777" w:rsidR="000D5B91" w:rsidRDefault="000D5B91" w:rsidP="000D5B91">
      <w:pPr>
        <w:pStyle w:val="NoSpacing"/>
        <w:jc w:val="right"/>
      </w:pPr>
      <w:r>
        <w:t>{%p endif %}</w:t>
      </w:r>
    </w:p>
    <w:p w14:paraId="254760A1" w14:textId="77777777" w:rsidR="000D5B91" w:rsidRDefault="000D5B91" w:rsidP="000D5B91">
      <w:pPr>
        <w:pStyle w:val="NoSpacing"/>
        <w:jc w:val="right"/>
      </w:pPr>
      <w:r>
        <w:t>{%p endif %}</w:t>
      </w:r>
    </w:p>
    <w:p w14:paraId="1A015558" w14:textId="31CC74BD" w:rsidR="008D10AE" w:rsidRDefault="008D10AE" w:rsidP="008D10AE">
      <w:pPr>
        <w:pStyle w:val="NoSpacing"/>
        <w:jc w:val="right"/>
      </w:pPr>
      <w:r>
        <w:t>_________________________</w:t>
      </w:r>
    </w:p>
    <w:p w14:paraId="48C0E799" w14:textId="77777777" w:rsidR="0005427E" w:rsidRDefault="00714778" w:rsidP="003D7572">
      <w:pPr>
        <w:pStyle w:val="NoSpacing"/>
        <w:jc w:val="right"/>
      </w:pPr>
      <w:r>
        <w:t>{%</w:t>
      </w:r>
      <w:r w:rsidR="00A61210">
        <w:t>p</w:t>
      </w:r>
      <w:r>
        <w:t xml:space="preserve"> if </w:t>
      </w:r>
      <w:proofErr w:type="gramStart"/>
      <w:r w:rsidRPr="00714778">
        <w:t>users[</w:t>
      </w:r>
      <w:proofErr w:type="gramEnd"/>
      <w:r w:rsidRPr="00714778">
        <w:t>0].</w:t>
      </w:r>
      <w:proofErr w:type="spellStart"/>
      <w:r w:rsidRPr="00714778">
        <w:t>attorneys.there_are_any</w:t>
      </w:r>
      <w:proofErr w:type="spellEnd"/>
      <w:r w:rsidRPr="00714778">
        <w:t xml:space="preserve"> =</w:t>
      </w:r>
      <w:r w:rsidR="0038551F">
        <w:t>=</w:t>
      </w:r>
      <w:r w:rsidRPr="00714778">
        <w:t xml:space="preserve"> True</w:t>
      </w:r>
      <w:r w:rsidR="0038551F">
        <w:t xml:space="preserve"> </w:t>
      </w:r>
      <w:r>
        <w:t xml:space="preserve">%} </w:t>
      </w:r>
    </w:p>
    <w:p w14:paraId="694B045E" w14:textId="0743A295" w:rsidR="000514C6" w:rsidRDefault="00302164" w:rsidP="003D7572">
      <w:pPr>
        <w:pStyle w:val="NoSpacing"/>
        <w:jc w:val="right"/>
      </w:pPr>
      <w:proofErr w:type="gramStart"/>
      <w:r>
        <w:t>{{ users</w:t>
      </w:r>
      <w:proofErr w:type="gramEnd"/>
      <w:r>
        <w:t>[0].attorney</w:t>
      </w:r>
      <w:r w:rsidR="00740975">
        <w:t>s</w:t>
      </w:r>
      <w:r w:rsidR="00886966">
        <w:t>[0]</w:t>
      </w:r>
      <w:r>
        <w:t xml:space="preserve">.name }} </w:t>
      </w:r>
    </w:p>
    <w:p w14:paraId="71185FF0" w14:textId="33B805F1" w:rsidR="00406DBB" w:rsidRDefault="00714778" w:rsidP="00A44B23">
      <w:pPr>
        <w:pStyle w:val="NoSpacing"/>
        <w:jc w:val="right"/>
      </w:pPr>
      <w:r>
        <w:t>Attorney for</w:t>
      </w:r>
      <w:r w:rsidR="00A44B23">
        <w:t xml:space="preserve"> </w:t>
      </w:r>
      <w:r w:rsidR="00302164">
        <w:t>{{ users[0].name }}</w:t>
      </w:r>
      <w:r>
        <w:t xml:space="preserve"> </w:t>
      </w:r>
    </w:p>
    <w:p w14:paraId="0F362453" w14:textId="51F2F7C7" w:rsidR="00454FEE" w:rsidRDefault="00454FEE" w:rsidP="00454FEE">
      <w:pPr>
        <w:pStyle w:val="NoSpacing"/>
        <w:jc w:val="right"/>
      </w:pPr>
      <w:r>
        <w:t xml:space="preserve">{{ </w:t>
      </w:r>
      <w:r w:rsidR="00406DBB">
        <w:t>users[0].attorneys[0]</w:t>
      </w:r>
      <w:r>
        <w:t>.</w:t>
      </w:r>
      <w:proofErr w:type="spellStart"/>
      <w:r>
        <w:t>address.block</w:t>
      </w:r>
      <w:proofErr w:type="spellEnd"/>
      <w:r>
        <w:t>() }}</w:t>
      </w:r>
    </w:p>
    <w:p w14:paraId="2B1C32D6" w14:textId="211F5B12" w:rsidR="00454FEE" w:rsidRDefault="00454FEE" w:rsidP="00454FEE">
      <w:pPr>
        <w:pStyle w:val="NoSpacing"/>
        <w:jc w:val="right"/>
      </w:pPr>
      <w:r>
        <w:t xml:space="preserve">BBO # {{ </w:t>
      </w:r>
      <w:r w:rsidR="00406DBB">
        <w:t>users[0].attorneys[0]</w:t>
      </w:r>
      <w:r>
        <w:t>.</w:t>
      </w:r>
      <w:proofErr w:type="spellStart"/>
      <w:r>
        <w:t>id_number</w:t>
      </w:r>
      <w:proofErr w:type="spellEnd"/>
      <w:r>
        <w:t>}}</w:t>
      </w:r>
    </w:p>
    <w:p w14:paraId="475A37D2" w14:textId="6E781937" w:rsidR="00406DBB" w:rsidRDefault="00406DBB" w:rsidP="00406DBB">
      <w:pPr>
        <w:pStyle w:val="NoSpacing"/>
        <w:jc w:val="right"/>
      </w:pPr>
      <w:r>
        <w:lastRenderedPageBreak/>
        <w:t>{{ users[0].attorneys[0].firm}}</w:t>
      </w:r>
    </w:p>
    <w:p w14:paraId="232DECF3" w14:textId="1318A67F" w:rsidR="00A44B23" w:rsidRDefault="00A44B23" w:rsidP="00A44B23">
      <w:pPr>
        <w:pStyle w:val="NoSpacing"/>
        <w:jc w:val="right"/>
      </w:pPr>
      <w:r>
        <w:t>{{ users[0].attorneys[0].</w:t>
      </w:r>
      <w:proofErr w:type="spellStart"/>
      <w:r>
        <w:t>phone_numbers</w:t>
      </w:r>
      <w:proofErr w:type="spellEnd"/>
      <w:r>
        <w:t>() }}</w:t>
      </w:r>
    </w:p>
    <w:p w14:paraId="73D6F56F" w14:textId="35C8C40B" w:rsidR="00454FEE" w:rsidRDefault="00454FEE" w:rsidP="00454FEE">
      <w:pPr>
        <w:pStyle w:val="NoSpacing"/>
        <w:jc w:val="right"/>
      </w:pPr>
      <w:r>
        <w:t xml:space="preserve">{{ </w:t>
      </w:r>
      <w:r w:rsidR="00406DBB">
        <w:t>users[0].attorneys[0]</w:t>
      </w:r>
      <w:r>
        <w:t>.email }}</w:t>
      </w:r>
    </w:p>
    <w:p w14:paraId="39A4C661" w14:textId="22B8191B" w:rsidR="00F573B8" w:rsidRDefault="00A44B23" w:rsidP="005F0E63">
      <w:pPr>
        <w:pStyle w:val="NoSpacing"/>
        <w:jc w:val="right"/>
      </w:pPr>
      <w:r>
        <w:t xml:space="preserve">{%p else %} </w:t>
      </w:r>
    </w:p>
    <w:p w14:paraId="474BE6AB" w14:textId="57F718E5" w:rsidR="00454FEE" w:rsidRDefault="00F573B8" w:rsidP="00F573B8">
      <w:pPr>
        <w:pStyle w:val="NoSpacing"/>
        <w:jc w:val="right"/>
      </w:pPr>
      <w:r>
        <w:t>{{ users[0].name }}</w:t>
      </w:r>
    </w:p>
    <w:p w14:paraId="015B4E62" w14:textId="4CB50A3A" w:rsidR="00F573B8" w:rsidRDefault="00F573B8" w:rsidP="00F573B8">
      <w:pPr>
        <w:pStyle w:val="NoSpacing"/>
        <w:jc w:val="right"/>
      </w:pPr>
      <w:proofErr w:type="gramStart"/>
      <w:r>
        <w:t xml:space="preserve">{{ </w:t>
      </w:r>
      <w:r w:rsidR="006025AA" w:rsidRPr="006025AA">
        <w:t>users</w:t>
      </w:r>
      <w:proofErr w:type="gramEnd"/>
      <w:r w:rsidR="006025AA" w:rsidRPr="006025AA">
        <w:t>[0].</w:t>
      </w:r>
      <w:proofErr w:type="spellStart"/>
      <w:r w:rsidR="006025AA" w:rsidRPr="006025AA">
        <w:t>address.block</w:t>
      </w:r>
      <w:proofErr w:type="spellEnd"/>
      <w:r w:rsidR="006025AA" w:rsidRPr="006025AA">
        <w:t xml:space="preserve">() </w:t>
      </w:r>
      <w:r>
        <w:t>}}</w:t>
      </w:r>
    </w:p>
    <w:p w14:paraId="26DAC298" w14:textId="7B2868C7" w:rsidR="00F573B8" w:rsidRDefault="00F573B8" w:rsidP="00F573B8">
      <w:pPr>
        <w:pStyle w:val="NoSpacing"/>
        <w:jc w:val="right"/>
      </w:pPr>
      <w:r>
        <w:t>Pro Se</w:t>
      </w:r>
    </w:p>
    <w:p w14:paraId="010E3532" w14:textId="52D94419" w:rsidR="00F573B8" w:rsidRDefault="00F573B8" w:rsidP="00F573B8">
      <w:pPr>
        <w:pStyle w:val="NoSpacing"/>
        <w:jc w:val="right"/>
      </w:pPr>
      <w:r>
        <w:t>{{ users[0].</w:t>
      </w:r>
      <w:proofErr w:type="spellStart"/>
      <w:r>
        <w:t>phone_numbers</w:t>
      </w:r>
      <w:proofErr w:type="spellEnd"/>
      <w:r>
        <w:t>() }}</w:t>
      </w:r>
    </w:p>
    <w:p w14:paraId="191B7EE5" w14:textId="18F34FF6" w:rsidR="00F573B8" w:rsidRDefault="00F573B8" w:rsidP="00F573B8">
      <w:pPr>
        <w:pStyle w:val="NoSpacing"/>
        <w:jc w:val="right"/>
      </w:pPr>
      <w:r>
        <w:t xml:space="preserve">{{ </w:t>
      </w:r>
      <w:proofErr w:type="spellStart"/>
      <w:r w:rsidR="003A2FC4">
        <w:t>showifdef</w:t>
      </w:r>
      <w:proofErr w:type="spellEnd"/>
      <w:r w:rsidR="003A2FC4">
        <w:t>('</w:t>
      </w:r>
      <w:r>
        <w:t>users[0].email</w:t>
      </w:r>
      <w:r w:rsidR="003A2FC4">
        <w:t>')</w:t>
      </w:r>
      <w:r>
        <w:t>}}</w:t>
      </w:r>
    </w:p>
    <w:p w14:paraId="79570C75" w14:textId="73BEC0CF" w:rsidR="008D10AE" w:rsidRDefault="00F573B8" w:rsidP="00F573B8">
      <w:pPr>
        <w:pStyle w:val="NoSpacing"/>
        <w:jc w:val="right"/>
      </w:pPr>
      <w:r>
        <w:t>{%</w:t>
      </w:r>
      <w:r w:rsidR="00A61210">
        <w:t>p</w:t>
      </w:r>
      <w:r>
        <w:t xml:space="preserve"> endif %}</w:t>
      </w:r>
    </w:p>
    <w:p w14:paraId="4DD46152" w14:textId="77777777" w:rsidR="00F573B8" w:rsidRDefault="00F573B8" w:rsidP="00F573B8">
      <w:pPr>
        <w:pStyle w:val="NoSpacing"/>
        <w:jc w:val="right"/>
      </w:pPr>
    </w:p>
    <w:p w14:paraId="1B85D5B9" w14:textId="17B96FF3" w:rsidR="007D24B9" w:rsidRDefault="008D10AE" w:rsidP="008D10AE">
      <w:pPr>
        <w:pStyle w:val="NoSpacing"/>
      </w:pPr>
      <w:r>
        <w:t>Date</w:t>
      </w:r>
      <w:r w:rsidRPr="0053138E">
        <w:t xml:space="preserve">: </w:t>
      </w:r>
      <w:r w:rsidR="0053138E" w:rsidRPr="0053138E">
        <w:t xml:space="preserve">{{ </w:t>
      </w:r>
      <w:proofErr w:type="spellStart"/>
      <w:r w:rsidR="0053138E" w:rsidRPr="0053138E">
        <w:t>showifdef</w:t>
      </w:r>
      <w:proofErr w:type="spellEnd"/>
      <w:r w:rsidR="0053138E" w:rsidRPr="0053138E">
        <w:t>('</w:t>
      </w:r>
      <w:proofErr w:type="spellStart"/>
      <w:r w:rsidR="0053138E" w:rsidRPr="0053138E">
        <w:t>signature_date</w:t>
      </w:r>
      <w:proofErr w:type="spellEnd"/>
      <w:r w:rsidR="0053138E" w:rsidRPr="0053138E">
        <w:t>') }}</w:t>
      </w:r>
    </w:p>
    <w:p w14:paraId="7864DF5D" w14:textId="77777777" w:rsidR="009C5AB6" w:rsidRDefault="007D24B9" w:rsidP="009C5AB6">
      <w:pPr>
        <w:pStyle w:val="Heading1"/>
      </w:pPr>
      <w:r>
        <w:br w:type="page"/>
      </w:r>
      <w:bookmarkStart w:id="22" w:name="_Toc2673598"/>
      <w:r w:rsidR="009C5AB6">
        <w:lastRenderedPageBreak/>
        <w:t>Addendum</w:t>
      </w:r>
      <w:bookmarkEnd w:id="22"/>
    </w:p>
    <w:p w14:paraId="50D9E5B9" w14:textId="77777777" w:rsidR="009C5AB6" w:rsidRDefault="00106915" w:rsidP="009C5AB6">
      <w:r>
        <w:t>[</w:t>
      </w:r>
      <w:r w:rsidR="009C5AB6" w:rsidRPr="009C5AB6">
        <w:t xml:space="preserve">The addendum is attached to the end of your brief and must include copies of any </w:t>
      </w:r>
      <w:r w:rsidR="00112A7F">
        <w:t>statutes, rules, regulations,</w:t>
      </w:r>
      <w:r w:rsidR="009C5AB6" w:rsidRPr="009C5AB6">
        <w:t xml:space="preserve"> local ordinances</w:t>
      </w:r>
      <w:r w:rsidR="00112A7F">
        <w:t>, or unpublished decisions</w:t>
      </w:r>
      <w:r w:rsidR="009C5AB6" w:rsidRPr="009C5AB6">
        <w:t xml:space="preserve"> that you refer to in your brief. It must also contain a copy of the order, judgment or decree that you are appealing. </w:t>
      </w:r>
      <w:r w:rsidR="00112A7F">
        <w:t>The addendum continues</w:t>
      </w:r>
      <w:r w:rsidR="00915EB4">
        <w:t xml:space="preserve"> the </w:t>
      </w:r>
      <w:r w:rsidR="00915EB4" w:rsidRPr="008F1C35">
        <w:t>pagination from the brief.</w:t>
      </w:r>
      <w:r w:rsidR="00112A7F" w:rsidRPr="008F1C35">
        <w:t xml:space="preserve"> </w:t>
      </w:r>
      <w:r w:rsidR="00915EB4" w:rsidRPr="008F1C35">
        <w:t xml:space="preserve">Do not restart the pagination. </w:t>
      </w:r>
      <w:r w:rsidR="00112A7F" w:rsidRPr="008F1C35">
        <w:t xml:space="preserve">The addendum must include a table of </w:t>
      </w:r>
      <w:r w:rsidR="00967D5C" w:rsidRPr="008F1C35">
        <w:t>contents listing</w:t>
      </w:r>
      <w:r w:rsidR="00112A7F" w:rsidRPr="008F1C35">
        <w:t xml:space="preserve"> each item contained therein and the page on which it begins</w:t>
      </w:r>
      <w:r w:rsidR="00915EB4" w:rsidRPr="008F1C35">
        <w:t xml:space="preserve">. </w:t>
      </w:r>
      <w:r w:rsidR="00DB5534" w:rsidRPr="008F1C35">
        <w:t xml:space="preserve">The addendum does not count toward the </w:t>
      </w:r>
      <w:r w:rsidR="001E260E" w:rsidRPr="008F1C35">
        <w:t>length</w:t>
      </w:r>
      <w:r w:rsidR="00DB5534" w:rsidRPr="008F1C35">
        <w:t xml:space="preserve"> limit. </w:t>
      </w:r>
      <w:r w:rsidR="009C5AB6" w:rsidRPr="008F1C35">
        <w:t>The addendum</w:t>
      </w:r>
      <w:r w:rsidR="009C5AB6" w:rsidRPr="009C5AB6">
        <w:t xml:space="preserve"> is </w:t>
      </w:r>
      <w:r w:rsidR="00911FF1">
        <w:t xml:space="preserve">separate from </w:t>
      </w:r>
      <w:r w:rsidR="009C5AB6" w:rsidRPr="009C5AB6">
        <w:t xml:space="preserve">the </w:t>
      </w:r>
      <w:r w:rsidR="00553AC8">
        <w:t xml:space="preserve">record </w:t>
      </w:r>
      <w:r w:rsidR="009C5AB6" w:rsidRPr="009C5AB6">
        <w:t>appendix</w:t>
      </w:r>
      <w:r w:rsidR="00911FF1">
        <w:t xml:space="preserve">, which will also include a </w:t>
      </w:r>
      <w:r w:rsidR="00911FF1" w:rsidRPr="009C5AB6">
        <w:t>copy of the order, judgment or decree that you are appealing</w:t>
      </w:r>
      <w:r w:rsidR="00911FF1">
        <w:t xml:space="preserve">, in addition to other relevant documents from the trial court </w:t>
      </w:r>
      <w:r w:rsidR="00911FF1" w:rsidRPr="008F1C35">
        <w:t xml:space="preserve">record that you wish to </w:t>
      </w:r>
      <w:r w:rsidR="00C96895" w:rsidRPr="008F1C35">
        <w:t xml:space="preserve">bring to </w:t>
      </w:r>
      <w:r w:rsidR="00911FF1" w:rsidRPr="008F1C35">
        <w:t xml:space="preserve">the court's attention </w:t>
      </w:r>
      <w:r w:rsidR="00C96895" w:rsidRPr="008F1C35">
        <w:t>in your appeal</w:t>
      </w:r>
      <w:r w:rsidR="009C5AB6" w:rsidRPr="008F1C35">
        <w:t>.</w:t>
      </w:r>
      <w:r w:rsidR="000C2456" w:rsidRPr="008F1C35">
        <w:t xml:space="preserve"> A sample appendix also appears on the same page on the court's website as this sample brief.</w:t>
      </w:r>
      <w:r w:rsidR="00915EB4" w:rsidRPr="008F1C35">
        <w:t xml:space="preserve"> The addendum is required for appellant, appellee, and reply briefs, see Rules 16(a)(13), 16(b)(3), and 16(c).</w:t>
      </w:r>
      <w:r w:rsidRPr="008F1C35">
        <w:t>]</w:t>
      </w:r>
    </w:p>
    <w:p w14:paraId="524EDC9F" w14:textId="77777777" w:rsidR="00915EB4" w:rsidRDefault="00915EB4">
      <w:pPr>
        <w:spacing w:line="276" w:lineRule="auto"/>
        <w:rPr>
          <w:u w:val="single"/>
        </w:rPr>
      </w:pPr>
      <w:r>
        <w:rPr>
          <w:u w:val="single"/>
        </w:rPr>
        <w:br w:type="page"/>
      </w:r>
    </w:p>
    <w:p w14:paraId="3672A79D" w14:textId="77777777" w:rsidR="00915EB4" w:rsidRPr="00915EB4" w:rsidRDefault="00915EB4" w:rsidP="00915EB4">
      <w:pPr>
        <w:jc w:val="center"/>
        <w:rPr>
          <w:u w:val="single"/>
        </w:rPr>
      </w:pPr>
      <w:r>
        <w:rPr>
          <w:u w:val="single"/>
        </w:rPr>
        <w:lastRenderedPageBreak/>
        <w:t xml:space="preserve">Addendum </w:t>
      </w:r>
      <w:r w:rsidRPr="00915EB4">
        <w:rPr>
          <w:u w:val="single"/>
        </w:rPr>
        <w:t>Table of Contents</w:t>
      </w:r>
    </w:p>
    <w:p w14:paraId="6795026E" w14:textId="77777777" w:rsidR="00CE05C8" w:rsidRDefault="00CE05C8" w:rsidP="009C5AB6">
      <w:r>
        <w:t>[</w:t>
      </w:r>
      <w:r w:rsidR="00553AC8">
        <w:t xml:space="preserve">Superior Court </w:t>
      </w:r>
      <w:r w:rsidR="00553AC8" w:rsidRPr="00553AC8">
        <w:t>judge's memorandum of decision and order on summary judgment dated June 13, 2016</w:t>
      </w:r>
      <w:r>
        <w:t>.......8]</w:t>
      </w:r>
    </w:p>
    <w:p w14:paraId="29172187" w14:textId="0B4A2744" w:rsidR="007F1CA6" w:rsidRDefault="00CE05C8" w:rsidP="006B5E3D">
      <w:r>
        <w:t xml:space="preserve">[M.G.L. c.106, </w:t>
      </w:r>
      <w:r>
        <w:rPr>
          <w:rFonts w:cs="Courier New"/>
        </w:rPr>
        <w:t>§</w:t>
      </w:r>
      <w:r>
        <w:t xml:space="preserve"> 3-301..............................9]</w:t>
      </w:r>
    </w:p>
    <w:p w14:paraId="776DFD6C" w14:textId="77777777" w:rsidR="003507AD" w:rsidRDefault="003507AD" w:rsidP="009C5AB6">
      <w:r>
        <w:t>[</w:t>
      </w:r>
      <w:r w:rsidR="00553AC8" w:rsidRPr="00553AC8">
        <w:t>Attach copies of the materials and number their pages to coincide with your Addendum's table of contents.</w:t>
      </w:r>
    </w:p>
    <w:p w14:paraId="51A02014" w14:textId="5F5852A2" w:rsidR="003507AD" w:rsidRDefault="003507AD">
      <w:pPr>
        <w:spacing w:line="276" w:lineRule="auto"/>
      </w:pPr>
      <w:r>
        <w:br w:type="page"/>
      </w:r>
    </w:p>
    <w:p w14:paraId="06FB853F" w14:textId="77777777" w:rsidR="003507AD" w:rsidRPr="003507AD" w:rsidRDefault="003507AD" w:rsidP="009C5AB6">
      <w:r w:rsidRPr="003507AD">
        <w:lastRenderedPageBreak/>
        <w:t>[</w:t>
      </w:r>
      <w:r>
        <w:t>The addendum contains copies of cited statutes. This section i</w:t>
      </w:r>
      <w:r w:rsidR="00963FC1">
        <w:t>s included as an example.</w:t>
      </w:r>
    </w:p>
    <w:p w14:paraId="7A337D87" w14:textId="77777777" w:rsidR="003507AD" w:rsidRPr="003507AD" w:rsidRDefault="00553AC8" w:rsidP="009C5AB6">
      <w:pPr>
        <w:rPr>
          <w:b/>
        </w:rPr>
      </w:pPr>
      <w:r w:rsidRPr="00553AC8">
        <w:rPr>
          <w:b/>
        </w:rPr>
        <w:t>G.L. c.106, § 3-301</w:t>
      </w:r>
      <w:r w:rsidR="003507AD" w:rsidRPr="003507AD">
        <w:rPr>
          <w:b/>
        </w:rPr>
        <w:t>: Person Entitled to Enforce Instrument</w:t>
      </w:r>
    </w:p>
    <w:p w14:paraId="2463945D" w14:textId="77777777" w:rsidR="009C5AB6" w:rsidRDefault="003507AD" w:rsidP="009C5AB6">
      <w:r w:rsidRPr="003507AD">
        <w:t>Section 3</w:t>
      </w:r>
      <w:r>
        <w:t>-301. "Person entitled to enforce"</w:t>
      </w:r>
      <w:r w:rsidRPr="003507AD">
        <w:t xml:space="preserve"> an instrument means (i) the holder of the instrument, (ii) a </w:t>
      </w:r>
      <w:proofErr w:type="spellStart"/>
      <w:r w:rsidRPr="003507AD">
        <w:t>nonholder</w:t>
      </w:r>
      <w:proofErr w:type="spellEnd"/>
      <w:r w:rsidRPr="003507AD">
        <w:t xml:space="preserve"> in possession of the instrument who has the rights of a holder, or (iii) a person not in possession of the instrument who is entitled to enforce the instrument pursuant to section 3-309 or subsection (d) of section 3-418. A person may be a person entitled to enforce the instrument even though the person is not the owner of the instrument or is in wrongful possession of the instrument.</w:t>
      </w:r>
      <w:r>
        <w:t>]</w:t>
      </w:r>
      <w:r w:rsidR="009C5AB6">
        <w:br w:type="page"/>
      </w:r>
    </w:p>
    <w:p w14:paraId="1B3F720E" w14:textId="77777777" w:rsidR="007D24B9" w:rsidRPr="001E260E" w:rsidRDefault="007D24B9">
      <w:pPr>
        <w:spacing w:line="276" w:lineRule="auto"/>
        <w:rPr>
          <w:rFonts w:cs="Courier New"/>
          <w:sz w:val="22"/>
        </w:rPr>
      </w:pPr>
    </w:p>
    <w:p w14:paraId="6C073463" w14:textId="77777777" w:rsidR="00DF7482" w:rsidRDefault="00DF7482" w:rsidP="00DF7482">
      <w:pPr>
        <w:pStyle w:val="Heading1"/>
      </w:pPr>
      <w:bookmarkStart w:id="23" w:name="_Toc2673599"/>
      <w:r>
        <w:t>Certificate of Compliance</w:t>
      </w:r>
      <w:bookmarkEnd w:id="23"/>
    </w:p>
    <w:p w14:paraId="6B71A7BC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  <w:r w:rsidRPr="001E260E">
        <w:rPr>
          <w:rFonts w:cs="Courier New"/>
          <w:b/>
        </w:rPr>
        <w:t xml:space="preserve">Pursuant to Rule 16(k) of the </w:t>
      </w:r>
    </w:p>
    <w:p w14:paraId="023CB530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  <w:r w:rsidRPr="001E260E">
        <w:rPr>
          <w:rFonts w:cs="Courier New"/>
          <w:b/>
        </w:rPr>
        <w:t>Massachusetts Rules of Appellate Procedure</w:t>
      </w:r>
    </w:p>
    <w:p w14:paraId="6DFF967A" w14:textId="77777777" w:rsidR="001E260E" w:rsidRPr="001E260E" w:rsidRDefault="001E260E" w:rsidP="001E260E">
      <w:pPr>
        <w:spacing w:after="0" w:line="240" w:lineRule="auto"/>
        <w:jc w:val="center"/>
        <w:rPr>
          <w:rFonts w:cs="Courier New"/>
          <w:b/>
        </w:rPr>
      </w:pPr>
    </w:p>
    <w:p w14:paraId="013CAE5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I, _________________________________________, hereby certify that the foregoing brief complies with the rules of court that pertain to the filing of briefs, including, but not limited to:</w:t>
      </w:r>
    </w:p>
    <w:p w14:paraId="0FF8753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49B5179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16 (a)(13) (addendum</w:t>
      </w:r>
      <w:proofErr w:type="gramStart"/>
      <w:r w:rsidRPr="001E260E">
        <w:rPr>
          <w:rFonts w:cs="Courier New"/>
          <w:szCs w:val="24"/>
        </w:rPr>
        <w:t>);</w:t>
      </w:r>
      <w:proofErr w:type="gramEnd"/>
      <w:r w:rsidRPr="001E260E">
        <w:rPr>
          <w:rFonts w:cs="Courier New"/>
          <w:szCs w:val="24"/>
        </w:rPr>
        <w:t xml:space="preserve"> </w:t>
      </w:r>
    </w:p>
    <w:p w14:paraId="43560C8D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 xml:space="preserve">Mass. R. A. P. 16 (e) (references to the record); </w:t>
      </w:r>
    </w:p>
    <w:p w14:paraId="572C4A8C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 xml:space="preserve">Mass. R. A. P. 18 (appendix to the briefs); </w:t>
      </w:r>
    </w:p>
    <w:p w14:paraId="5934C815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 xml:space="preserve">Mass. R. A. P. 20 (form and length of briefs, </w:t>
      </w:r>
      <w:r>
        <w:rPr>
          <w:rFonts w:cs="Courier New"/>
          <w:szCs w:val="24"/>
        </w:rPr>
        <w:tab/>
      </w:r>
      <w:r>
        <w:rPr>
          <w:rFonts w:cs="Courier New"/>
          <w:szCs w:val="24"/>
        </w:rPr>
        <w:tab/>
      </w:r>
      <w:r w:rsidRPr="001E260E">
        <w:rPr>
          <w:rFonts w:cs="Courier New"/>
          <w:szCs w:val="24"/>
        </w:rPr>
        <w:t xml:space="preserve">appendices, and other documents); and </w:t>
      </w:r>
    </w:p>
    <w:p w14:paraId="58ECA4B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szCs w:val="24"/>
        </w:rPr>
        <w:tab/>
        <w:t>Mass. R. A. P. 21 (redaction).</w:t>
      </w:r>
    </w:p>
    <w:p w14:paraId="09771D0E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39A25424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i/>
          <w:szCs w:val="24"/>
        </w:rPr>
        <w:t>Use only if producing brief in a proportional font/word limit</w:t>
      </w:r>
      <w:r w:rsidRPr="001E260E">
        <w:rPr>
          <w:rFonts w:cs="Courier New"/>
          <w:szCs w:val="24"/>
        </w:rPr>
        <w:t>:  I further certify that the foregoing brief complies with the applicable length limitation in Mass. R. A. P. 20 because it is produced in the proportional font _______________ at size _____, and contains ________, total non-excluded words as counted using the word count feature of __________________.</w:t>
      </w:r>
    </w:p>
    <w:p w14:paraId="2382A972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</w:p>
    <w:p w14:paraId="66AB2F03" w14:textId="77777777" w:rsidR="001E260E" w:rsidRPr="001E260E" w:rsidRDefault="001E260E" w:rsidP="001E260E">
      <w:pPr>
        <w:spacing w:after="0" w:line="240" w:lineRule="auto"/>
        <w:rPr>
          <w:rFonts w:cs="Courier New"/>
          <w:szCs w:val="24"/>
        </w:rPr>
      </w:pPr>
      <w:r w:rsidRPr="001E260E">
        <w:rPr>
          <w:rFonts w:cs="Courier New"/>
          <w:i/>
          <w:szCs w:val="24"/>
        </w:rPr>
        <w:t>Use only if producing brief in a monospaced font/page limit</w:t>
      </w:r>
      <w:r w:rsidRPr="001E260E">
        <w:rPr>
          <w:rFonts w:cs="Courier New"/>
          <w:szCs w:val="24"/>
        </w:rPr>
        <w:t>:  I further certify that the foregoing brief complies with the applicable length limitation in Mass. R. A. P. 20 because it is produced in the monospaced font __________________ at size ______, _______ characters per inch, and contains ________, total non-excluded pages.</w:t>
      </w:r>
    </w:p>
    <w:p w14:paraId="5037738F" w14:textId="77777777" w:rsidR="001E260E" w:rsidRPr="001E260E" w:rsidRDefault="001E260E">
      <w:pPr>
        <w:spacing w:line="276" w:lineRule="auto"/>
        <w:rPr>
          <w:rFonts w:eastAsiaTheme="majorEastAsia" w:cs="Courier New"/>
          <w:b/>
          <w:bCs/>
          <w:caps/>
          <w:sz w:val="22"/>
          <w:szCs w:val="28"/>
          <w:u w:val="single"/>
        </w:rPr>
      </w:pPr>
      <w:r w:rsidRPr="001E260E">
        <w:rPr>
          <w:rFonts w:cs="Courier New"/>
          <w:sz w:val="22"/>
        </w:rPr>
        <w:br w:type="page"/>
      </w:r>
    </w:p>
    <w:p w14:paraId="7A591D3F" w14:textId="77777777" w:rsidR="007D24B9" w:rsidRDefault="007D24B9" w:rsidP="007D24B9">
      <w:pPr>
        <w:pStyle w:val="Heading1"/>
      </w:pPr>
      <w:bookmarkStart w:id="24" w:name="_Toc2673600"/>
      <w:r>
        <w:lastRenderedPageBreak/>
        <w:t>Certificate of Service</w:t>
      </w:r>
      <w:bookmarkEnd w:id="24"/>
    </w:p>
    <w:p w14:paraId="47C3F418" w14:textId="77777777" w:rsidR="0000710D" w:rsidRPr="0000710D" w:rsidRDefault="0000710D" w:rsidP="0000710D"/>
    <w:p w14:paraId="54132816" w14:textId="6351D2D7" w:rsidR="00FF2752" w:rsidRDefault="007D24B9" w:rsidP="00FF2752">
      <w:r>
        <w:tab/>
      </w:r>
      <w:r w:rsidR="0000710D" w:rsidRPr="0000710D">
        <w:t xml:space="preserve">Pursuant to </w:t>
      </w:r>
      <w:proofErr w:type="spellStart"/>
      <w:r w:rsidR="0000710D" w:rsidRPr="0000710D">
        <w:t>Mass.R.A.P</w:t>
      </w:r>
      <w:proofErr w:type="spellEnd"/>
      <w:r w:rsidR="0000710D" w:rsidRPr="0000710D">
        <w:t>. 13(d), I hereby certify, under th</w:t>
      </w:r>
      <w:r w:rsidR="00106915">
        <w:t xml:space="preserve">e penalties of perjury, that </w:t>
      </w:r>
      <w:r w:rsidR="00106915" w:rsidRPr="0053138E">
        <w:rPr>
          <w:color w:val="000000" w:themeColor="text1"/>
        </w:rPr>
        <w:t>on</w:t>
      </w:r>
      <w:r w:rsidR="0000710D" w:rsidRPr="0053138E">
        <w:rPr>
          <w:color w:val="000000" w:themeColor="text1"/>
        </w:rPr>
        <w:t xml:space="preserve"> </w:t>
      </w:r>
      <w:r w:rsidR="003F79EE" w:rsidRPr="003F79EE">
        <w:rPr>
          <w:highlight w:val="yellow"/>
        </w:rPr>
        <w:t xml:space="preserve">{{ </w:t>
      </w:r>
      <w:proofErr w:type="spellStart"/>
      <w:r w:rsidR="003F79EE" w:rsidRPr="003F79EE">
        <w:rPr>
          <w:highlight w:val="yellow"/>
        </w:rPr>
        <w:t>showifdef</w:t>
      </w:r>
      <w:proofErr w:type="spellEnd"/>
      <w:r w:rsidR="003F79EE" w:rsidRPr="003F79EE">
        <w:rPr>
          <w:highlight w:val="yellow"/>
        </w:rPr>
        <w:t>('</w:t>
      </w:r>
      <w:proofErr w:type="spellStart"/>
      <w:r w:rsidR="003F79EE" w:rsidRPr="003F79EE">
        <w:rPr>
          <w:highlight w:val="yellow"/>
        </w:rPr>
        <w:t>signature_date</w:t>
      </w:r>
      <w:proofErr w:type="spellEnd"/>
      <w:r w:rsidR="003F79EE" w:rsidRPr="003F79EE">
        <w:rPr>
          <w:highlight w:val="yellow"/>
        </w:rPr>
        <w:t>') }}</w:t>
      </w:r>
      <w:r w:rsidRPr="0053138E">
        <w:rPr>
          <w:color w:val="000000" w:themeColor="text1"/>
        </w:rPr>
        <w:t xml:space="preserve">, </w:t>
      </w:r>
      <w:r w:rsidR="0000710D" w:rsidRPr="0000710D">
        <w:t>I ha</w:t>
      </w:r>
      <w:r w:rsidR="0000710D">
        <w:t xml:space="preserve">ve made service of this </w:t>
      </w:r>
      <w:r>
        <w:t xml:space="preserve">Brief [and Appendix] </w:t>
      </w:r>
      <w:r w:rsidR="0000710D" w:rsidRPr="0000710D">
        <w:t xml:space="preserve">upon the attorney of record for each party, or if the party has no attorney </w:t>
      </w:r>
      <w:r w:rsidR="0000710D" w:rsidRPr="008F1C35">
        <w:t>then I made service directly to the self-represented party, by</w:t>
      </w:r>
      <w:r w:rsidR="00245F92" w:rsidRPr="008F1C35">
        <w:t xml:space="preserve"> {{ method_of_service }}</w:t>
      </w:r>
      <w:r w:rsidRPr="008F1C35">
        <w:t xml:space="preserve"> on:</w:t>
      </w:r>
    </w:p>
    <w:p w14:paraId="73E6FD00" w14:textId="3992E976" w:rsidR="00AC59E6" w:rsidRPr="0053138E" w:rsidRDefault="00AC59E6" w:rsidP="0053138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contextualSpacing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user in </w:t>
      </w:r>
      <w:r w:rsidR="00404186" w:rsidRPr="0053138E">
        <w:rPr>
          <w:rFonts w:cs="Courier New"/>
          <w:szCs w:val="24"/>
        </w:rPr>
        <w:t>users</w:t>
      </w:r>
      <w:r w:rsidR="00A17686" w:rsidRPr="0053138E">
        <w:rPr>
          <w:rFonts w:cs="Courier New"/>
          <w:szCs w:val="24"/>
        </w:rPr>
        <w:t xml:space="preserve"> if </w:t>
      </w:r>
      <w:proofErr w:type="gramStart"/>
      <w:r w:rsidR="00A17686" w:rsidRPr="0053138E">
        <w:rPr>
          <w:rFonts w:cs="Courier New"/>
          <w:szCs w:val="24"/>
        </w:rPr>
        <w:t>user</w:t>
      </w:r>
      <w:r w:rsidR="00BD2B8E" w:rsidRPr="0053138E">
        <w:rPr>
          <w:rFonts w:cs="Courier New"/>
          <w:szCs w:val="24"/>
        </w:rPr>
        <w:t xml:space="preserve"> </w:t>
      </w:r>
      <w:r w:rsidR="002E3141" w:rsidRPr="0053138E">
        <w:rPr>
          <w:rFonts w:cs="Courier New"/>
          <w:szCs w:val="24"/>
        </w:rPr>
        <w:t>!</w:t>
      </w:r>
      <w:proofErr w:type="gramEnd"/>
      <w:r w:rsidR="00BD2B8E" w:rsidRPr="0053138E">
        <w:rPr>
          <w:rFonts w:cs="Courier New"/>
          <w:szCs w:val="24"/>
        </w:rPr>
        <w:t>= users[0]</w:t>
      </w:r>
      <w:r w:rsidR="00A17686" w:rsidRPr="0053138E">
        <w:rPr>
          <w:rFonts w:cs="Courier New"/>
          <w:szCs w:val="24"/>
        </w:rPr>
        <w:t xml:space="preserve"> </w:t>
      </w:r>
      <w:r w:rsidRPr="0053138E">
        <w:rPr>
          <w:rFonts w:cs="Courier New"/>
          <w:szCs w:val="24"/>
        </w:rPr>
        <w:t xml:space="preserve">%} </w:t>
      </w:r>
    </w:p>
    <w:p w14:paraId="4FFDF048" w14:textId="3169481A" w:rsidR="008D0017" w:rsidRPr="0053138E" w:rsidRDefault="008D0017" w:rsidP="006B5E3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contextualSpacing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attorney in </w:t>
      </w:r>
      <w:proofErr w:type="spellStart"/>
      <w:r w:rsidR="00B44D44" w:rsidRPr="0053138E">
        <w:rPr>
          <w:rFonts w:cs="Courier New"/>
          <w:szCs w:val="24"/>
        </w:rPr>
        <w:t>user</w:t>
      </w:r>
      <w:r w:rsidRPr="0053138E">
        <w:rPr>
          <w:rFonts w:cs="Courier New"/>
          <w:szCs w:val="24"/>
        </w:rPr>
        <w:t>.attorneys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2EFFE2DD" w14:textId="77777777" w:rsidR="00B44D44" w:rsidRPr="0053138E" w:rsidRDefault="00B44D44" w:rsidP="008D00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7D8DE7D8" w14:textId="59C6E596" w:rsidR="007D68DE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>{{ attorney.name</w:t>
      </w:r>
      <w:proofErr w:type="gramEnd"/>
      <w:r w:rsidRPr="0053138E">
        <w:rPr>
          <w:rFonts w:cs="Courier New"/>
          <w:szCs w:val="24"/>
        </w:rPr>
        <w:t xml:space="preserve"> }}</w:t>
      </w:r>
    </w:p>
    <w:p w14:paraId="57F9AC7C" w14:textId="269D1474" w:rsidR="007D68DE" w:rsidRPr="007D68DE" w:rsidRDefault="007D68DE" w:rsidP="007D68DE">
      <w:pPr>
        <w:pStyle w:val="NoSpacing"/>
        <w:tabs>
          <w:tab w:val="right" w:pos="7920"/>
        </w:tabs>
      </w:pPr>
      <w:r>
        <w:t xml:space="preserve">Attorney for </w:t>
      </w:r>
      <w:proofErr w:type="gramStart"/>
      <w:r>
        <w:t>{{ user.name</w:t>
      </w:r>
      <w:proofErr w:type="gramEnd"/>
      <w:r>
        <w:t xml:space="preserve"> }} </w:t>
      </w:r>
    </w:p>
    <w:p w14:paraId="17FF471B" w14:textId="77777777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37579573" w14:textId="567408C4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BBO # {{ </w:t>
      </w:r>
      <w:proofErr w:type="spellStart"/>
      <w:r w:rsidRPr="0053138E">
        <w:rPr>
          <w:rFonts w:cs="Courier New"/>
          <w:szCs w:val="24"/>
        </w:rPr>
        <w:t>attorney.id_number</w:t>
      </w:r>
      <w:proofErr w:type="spellEnd"/>
      <w:r w:rsidRPr="0053138E">
        <w:rPr>
          <w:rFonts w:cs="Courier New"/>
          <w:szCs w:val="24"/>
        </w:rPr>
        <w:t>}}</w:t>
      </w:r>
    </w:p>
    <w:p w14:paraId="42AC3FD9" w14:textId="77777777" w:rsidR="00FF2752" w:rsidRPr="0053138E" w:rsidRDefault="00FF2752" w:rsidP="00FF27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attorney.firm</w:t>
      </w:r>
      <w:proofErr w:type="spellEnd"/>
      <w:r w:rsidRPr="0053138E">
        <w:rPr>
          <w:rFonts w:cs="Courier New"/>
          <w:szCs w:val="24"/>
        </w:rPr>
        <w:t>}}</w:t>
      </w:r>
    </w:p>
    <w:p w14:paraId="360D30EC" w14:textId="151DA314" w:rsidR="00B44D44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.email</w:t>
      </w:r>
      <w:proofErr w:type="spellEnd"/>
      <w:r w:rsidRPr="0053138E">
        <w:rPr>
          <w:rFonts w:cs="Courier New"/>
          <w:szCs w:val="24"/>
        </w:rPr>
        <w:t xml:space="preserve"> }}</w:t>
      </w:r>
    </w:p>
    <w:p w14:paraId="5A5A47DD" w14:textId="77777777" w:rsidR="0093748F" w:rsidRPr="0053138E" w:rsidRDefault="0093748F" w:rsidP="009374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>
        <w:rPr>
          <w:rFonts w:cs="Courier New"/>
          <w:szCs w:val="24"/>
        </w:rPr>
        <w:t xml:space="preserve">{{ </w:t>
      </w:r>
      <w:proofErr w:type="spellStart"/>
      <w:r>
        <w:rPr>
          <w:rFonts w:cs="Courier New"/>
          <w:szCs w:val="24"/>
        </w:rPr>
        <w:t>attorney</w:t>
      </w:r>
      <w:proofErr w:type="gramEnd"/>
      <w:r>
        <w:rPr>
          <w:rFonts w:cs="Courier New"/>
          <w:szCs w:val="24"/>
        </w:rPr>
        <w:t>.phone_numbers</w:t>
      </w:r>
      <w:proofErr w:type="spellEnd"/>
      <w:r>
        <w:rPr>
          <w:rFonts w:cs="Courier New"/>
          <w:szCs w:val="24"/>
        </w:rPr>
        <w:t>() }}</w:t>
      </w:r>
    </w:p>
    <w:p w14:paraId="331AA6E6" w14:textId="77777777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2081A53E" w14:textId="158AC87B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0D1787A6" w14:textId="0CA12669" w:rsidR="00B44D44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21F5236B" w14:textId="3B57C582" w:rsidR="002B328C" w:rsidRPr="0053138E" w:rsidRDefault="00B44D44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3140E3E5" w14:textId="77777777" w:rsidR="00AC59E6" w:rsidRPr="0053138E" w:rsidRDefault="00AC59E6" w:rsidP="00B44D4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27EF0C33" w14:textId="1E14C384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</w:t>
      </w:r>
      <w:proofErr w:type="spellStart"/>
      <w:r w:rsidRPr="0053138E">
        <w:rPr>
          <w:rFonts w:cs="Courier New"/>
          <w:szCs w:val="24"/>
        </w:rPr>
        <w:t>other_party</w:t>
      </w:r>
      <w:proofErr w:type="spellEnd"/>
      <w:r w:rsidRPr="0053138E">
        <w:rPr>
          <w:rFonts w:cs="Courier New"/>
          <w:szCs w:val="24"/>
        </w:rPr>
        <w:t xml:space="preserve"> in </w:t>
      </w:r>
      <w:proofErr w:type="spellStart"/>
      <w:r w:rsidRPr="0053138E">
        <w:rPr>
          <w:rFonts w:cs="Courier New"/>
          <w:szCs w:val="24"/>
        </w:rPr>
        <w:t>other_parties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18B3B953" w14:textId="40A753F8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attorney in </w:t>
      </w:r>
      <w:proofErr w:type="spellStart"/>
      <w:r w:rsidRPr="0053138E">
        <w:rPr>
          <w:rFonts w:cs="Courier New"/>
          <w:szCs w:val="24"/>
        </w:rPr>
        <w:t>other_party.attorneys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6E4D1AAC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41D972DA" w14:textId="3D988A15" w:rsidR="007C7B50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>{{ attorney.name</w:t>
      </w:r>
      <w:proofErr w:type="gramEnd"/>
      <w:r w:rsidRPr="0053138E">
        <w:rPr>
          <w:rFonts w:cs="Courier New"/>
          <w:szCs w:val="24"/>
        </w:rPr>
        <w:t xml:space="preserve"> }}</w:t>
      </w:r>
    </w:p>
    <w:p w14:paraId="1C2C9C3F" w14:textId="3EF13861" w:rsidR="007F2E79" w:rsidRPr="007D68DE" w:rsidRDefault="007F2E79" w:rsidP="007F2E79">
      <w:pPr>
        <w:pStyle w:val="NoSpacing"/>
        <w:tabs>
          <w:tab w:val="right" w:pos="7920"/>
        </w:tabs>
      </w:pPr>
      <w:r>
        <w:t xml:space="preserve">Attorney for </w:t>
      </w:r>
      <w:proofErr w:type="gramStart"/>
      <w:r>
        <w:t>{{ other_party.name</w:t>
      </w:r>
      <w:proofErr w:type="gramEnd"/>
      <w:r>
        <w:t xml:space="preserve"> }} </w:t>
      </w:r>
    </w:p>
    <w:p w14:paraId="094DC605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07B265B7" w14:textId="489F8079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BBO # {{ </w:t>
      </w:r>
      <w:proofErr w:type="spellStart"/>
      <w:r w:rsidRPr="0053138E">
        <w:rPr>
          <w:rFonts w:cs="Courier New"/>
          <w:szCs w:val="24"/>
        </w:rPr>
        <w:t>attorney.id_number</w:t>
      </w:r>
      <w:proofErr w:type="spellEnd"/>
      <w:r w:rsidRPr="0053138E">
        <w:rPr>
          <w:rFonts w:cs="Courier New"/>
          <w:szCs w:val="24"/>
        </w:rPr>
        <w:t>}}</w:t>
      </w:r>
    </w:p>
    <w:p w14:paraId="583B9252" w14:textId="77777777" w:rsidR="00FF2752" w:rsidRPr="0053138E" w:rsidRDefault="00FF2752" w:rsidP="00FF275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attorney.firm</w:t>
      </w:r>
      <w:proofErr w:type="spellEnd"/>
      <w:r w:rsidRPr="0053138E">
        <w:rPr>
          <w:rFonts w:cs="Courier New"/>
          <w:szCs w:val="24"/>
        </w:rPr>
        <w:t>}}</w:t>
      </w:r>
    </w:p>
    <w:p w14:paraId="61F4E449" w14:textId="7E89699C" w:rsidR="007C7B50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="006B6F2F">
        <w:rPr>
          <w:rFonts w:cs="Courier New"/>
          <w:szCs w:val="24"/>
        </w:rPr>
        <w:t>showifdef</w:t>
      </w:r>
      <w:proofErr w:type="spellEnd"/>
      <w:proofErr w:type="gramEnd"/>
      <w:r w:rsidR="006B6F2F">
        <w:rPr>
          <w:rFonts w:cs="Courier New"/>
          <w:szCs w:val="24"/>
        </w:rPr>
        <w:t>('</w:t>
      </w:r>
      <w:proofErr w:type="spellStart"/>
      <w:r w:rsidRPr="0053138E">
        <w:rPr>
          <w:rFonts w:cs="Courier New"/>
          <w:szCs w:val="24"/>
        </w:rPr>
        <w:t>attorney.email</w:t>
      </w:r>
      <w:proofErr w:type="spellEnd"/>
      <w:r w:rsidR="006B6F2F">
        <w:rPr>
          <w:rFonts w:cs="Courier New"/>
          <w:szCs w:val="24"/>
        </w:rPr>
        <w:t>')</w:t>
      </w:r>
      <w:r w:rsidRPr="0053138E">
        <w:rPr>
          <w:rFonts w:cs="Courier New"/>
          <w:szCs w:val="24"/>
        </w:rPr>
        <w:t xml:space="preserve"> }}</w:t>
      </w:r>
    </w:p>
    <w:p w14:paraId="78A57383" w14:textId="6E2EAE71" w:rsidR="002C1F11" w:rsidRPr="0053138E" w:rsidRDefault="002C1F11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>
        <w:rPr>
          <w:rFonts w:cs="Courier New"/>
          <w:szCs w:val="24"/>
        </w:rPr>
        <w:t xml:space="preserve">{{ </w:t>
      </w:r>
      <w:proofErr w:type="spellStart"/>
      <w:r>
        <w:rPr>
          <w:rFonts w:cs="Courier New"/>
          <w:szCs w:val="24"/>
        </w:rPr>
        <w:t>attorney</w:t>
      </w:r>
      <w:proofErr w:type="gramEnd"/>
      <w:r>
        <w:rPr>
          <w:rFonts w:cs="Courier New"/>
          <w:szCs w:val="24"/>
        </w:rPr>
        <w:t>.phone_numbers</w:t>
      </w:r>
      <w:proofErr w:type="spellEnd"/>
      <w:r>
        <w:rPr>
          <w:rFonts w:cs="Courier New"/>
          <w:szCs w:val="24"/>
        </w:rPr>
        <w:t>() }}</w:t>
      </w:r>
    </w:p>
    <w:p w14:paraId="0AE6B750" w14:textId="7F2A15D6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attorney</w:t>
      </w:r>
      <w:proofErr w:type="gramEnd"/>
      <w:r w:rsidRPr="0053138E">
        <w:rPr>
          <w:rFonts w:cs="Courier New"/>
          <w:szCs w:val="24"/>
        </w:rPr>
        <w:t>.address.block</w:t>
      </w:r>
      <w:proofErr w:type="spellEnd"/>
      <w:r w:rsidRPr="0053138E">
        <w:rPr>
          <w:rFonts w:cs="Courier New"/>
          <w:szCs w:val="24"/>
        </w:rPr>
        <w:t>() }}</w:t>
      </w:r>
    </w:p>
    <w:p w14:paraId="0C94B9C4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418AA6B4" w14:textId="1C130420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090AC1B0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lastRenderedPageBreak/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4CCD32AA" w14:textId="77777777" w:rsidR="007C7B50" w:rsidRPr="0053138E" w:rsidRDefault="007C7B50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5611F4D4" w14:textId="31691DEE" w:rsidR="00DE2AC8" w:rsidRDefault="00DE2AC8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for </w:t>
      </w:r>
      <w:proofErr w:type="spellStart"/>
      <w:r w:rsidR="00910D6C" w:rsidRPr="0053138E">
        <w:rPr>
          <w:rFonts w:cs="Courier New"/>
          <w:szCs w:val="24"/>
        </w:rPr>
        <w:t>other_part</w:t>
      </w:r>
      <w:r w:rsidR="00514DA8" w:rsidRPr="0053138E">
        <w:rPr>
          <w:rFonts w:cs="Courier New"/>
          <w:szCs w:val="24"/>
        </w:rPr>
        <w:t>y</w:t>
      </w:r>
      <w:proofErr w:type="spellEnd"/>
      <w:r w:rsidRPr="0053138E">
        <w:rPr>
          <w:rFonts w:cs="Courier New"/>
          <w:szCs w:val="24"/>
        </w:rPr>
        <w:t xml:space="preserve"> in </w:t>
      </w:r>
      <w:proofErr w:type="spellStart"/>
      <w:r w:rsidRPr="0053138E">
        <w:rPr>
          <w:rFonts w:cs="Courier New"/>
          <w:szCs w:val="24"/>
        </w:rPr>
        <w:t>other_parties</w:t>
      </w:r>
      <w:proofErr w:type="spellEnd"/>
      <w:r w:rsidR="008B31A8" w:rsidRPr="0053138E">
        <w:rPr>
          <w:rFonts w:cs="Courier New"/>
          <w:szCs w:val="24"/>
        </w:rPr>
        <w:t xml:space="preserve"> </w:t>
      </w:r>
      <w:r w:rsidR="00514DA8" w:rsidRPr="0053138E">
        <w:rPr>
          <w:rFonts w:cs="Courier New"/>
          <w:szCs w:val="24"/>
        </w:rPr>
        <w:t>%</w:t>
      </w:r>
      <w:r w:rsidRPr="0053138E">
        <w:rPr>
          <w:rFonts w:cs="Courier New"/>
          <w:szCs w:val="24"/>
        </w:rPr>
        <w:t>}</w:t>
      </w:r>
    </w:p>
    <w:p w14:paraId="28ADFCE4" w14:textId="49931B5E" w:rsidR="00793E46" w:rsidRPr="0053138E" w:rsidRDefault="00793E46" w:rsidP="007C7B5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 xml:space="preserve">{% if </w:t>
      </w:r>
      <w:proofErr w:type="spellStart"/>
      <w:r w:rsidRPr="00793E46">
        <w:rPr>
          <w:rFonts w:cs="Courier New"/>
          <w:szCs w:val="24"/>
        </w:rPr>
        <w:t>other_</w:t>
      </w:r>
      <w:proofErr w:type="gramStart"/>
      <w:r w:rsidRPr="00793E46">
        <w:rPr>
          <w:rFonts w:cs="Courier New"/>
          <w:szCs w:val="24"/>
        </w:rPr>
        <w:t>part</w:t>
      </w:r>
      <w:r w:rsidR="005277AD">
        <w:rPr>
          <w:rFonts w:cs="Courier New"/>
          <w:szCs w:val="24"/>
        </w:rPr>
        <w:t>y</w:t>
      </w:r>
      <w:r w:rsidRPr="00793E46">
        <w:rPr>
          <w:rFonts w:cs="Courier New"/>
          <w:szCs w:val="24"/>
        </w:rPr>
        <w:t>.attorneys</w:t>
      </w:r>
      <w:proofErr w:type="gramEnd"/>
      <w:r w:rsidRPr="00793E46">
        <w:rPr>
          <w:rFonts w:cs="Courier New"/>
          <w:szCs w:val="24"/>
        </w:rPr>
        <w:t>.there_are_any</w:t>
      </w:r>
      <w:proofErr w:type="spellEnd"/>
      <w:r w:rsidRPr="00793E46">
        <w:rPr>
          <w:rFonts w:cs="Courier New"/>
          <w:szCs w:val="24"/>
        </w:rPr>
        <w:t xml:space="preserve"> == False</w:t>
      </w:r>
      <w:r w:rsidR="00244DC7">
        <w:rPr>
          <w:rFonts w:cs="Courier New"/>
          <w:szCs w:val="24"/>
        </w:rPr>
        <w:t xml:space="preserve"> %</w:t>
      </w:r>
      <w:r>
        <w:rPr>
          <w:rFonts w:cs="Courier New"/>
          <w:szCs w:val="24"/>
        </w:rPr>
        <w:t>}</w:t>
      </w:r>
    </w:p>
    <w:p w14:paraId="3C343370" w14:textId="77777777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5689C1AB" w14:textId="0592B519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>{{ other_part</w:t>
      </w:r>
      <w:r w:rsidR="008560AE" w:rsidRPr="0053138E">
        <w:rPr>
          <w:rFonts w:cs="Courier New"/>
          <w:szCs w:val="24"/>
        </w:rPr>
        <w:t>y</w:t>
      </w:r>
      <w:r w:rsidRPr="0053138E">
        <w:rPr>
          <w:rFonts w:cs="Courier New"/>
          <w:szCs w:val="24"/>
        </w:rPr>
        <w:t>.name }}</w:t>
      </w:r>
    </w:p>
    <w:p w14:paraId="7DD7AD49" w14:textId="5E520575" w:rsidR="00AD6E28" w:rsidRPr="0053138E" w:rsidRDefault="00AD6E2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other_part</w:t>
      </w:r>
      <w:r w:rsidR="008560AE" w:rsidRPr="0053138E">
        <w:rPr>
          <w:rFonts w:cs="Courier New"/>
          <w:szCs w:val="24"/>
        </w:rPr>
        <w:t>y</w:t>
      </w:r>
      <w:r w:rsidR="00AF5858" w:rsidRPr="0053138E">
        <w:rPr>
          <w:rFonts w:cs="Courier New"/>
          <w:szCs w:val="24"/>
        </w:rPr>
        <w:t>.</w:t>
      </w:r>
      <w:r w:rsidRPr="0053138E">
        <w:rPr>
          <w:rFonts w:cs="Courier New"/>
          <w:szCs w:val="24"/>
        </w:rPr>
        <w:t>address.block</w:t>
      </w:r>
      <w:proofErr w:type="spellEnd"/>
      <w:r w:rsidRPr="0053138E">
        <w:rPr>
          <w:rFonts w:cs="Courier New"/>
          <w:szCs w:val="24"/>
        </w:rPr>
        <w:t>() }}</w:t>
      </w:r>
    </w:p>
    <w:p w14:paraId="401EF542" w14:textId="4C7BEB1C" w:rsidR="00DE2AC8" w:rsidRPr="0053138E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Pro Se </w:t>
      </w:r>
    </w:p>
    <w:p w14:paraId="48F76B89" w14:textId="2014E05F" w:rsidR="00AF5858" w:rsidRPr="0053138E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showifdef</w:t>
      </w:r>
      <w:proofErr w:type="spellEnd"/>
      <w:r w:rsidRPr="0053138E">
        <w:rPr>
          <w:rFonts w:cs="Courier New"/>
          <w:szCs w:val="24"/>
        </w:rPr>
        <w:t>('</w:t>
      </w:r>
      <w:proofErr w:type="spellStart"/>
      <w:r w:rsidRPr="0053138E">
        <w:rPr>
          <w:rFonts w:cs="Courier New"/>
          <w:szCs w:val="24"/>
        </w:rPr>
        <w:t>other_</w:t>
      </w:r>
      <w:r w:rsidR="008560AE" w:rsidRPr="0053138E">
        <w:rPr>
          <w:rFonts w:cs="Courier New"/>
          <w:szCs w:val="24"/>
        </w:rPr>
        <w:t>party</w:t>
      </w:r>
      <w:r w:rsidRPr="0053138E">
        <w:rPr>
          <w:rFonts w:cs="Courier New"/>
          <w:szCs w:val="24"/>
        </w:rPr>
        <w:t>.phone_numbers</w:t>
      </w:r>
      <w:proofErr w:type="spellEnd"/>
      <w:r w:rsidRPr="0053138E">
        <w:rPr>
          <w:rFonts w:cs="Courier New"/>
          <w:szCs w:val="24"/>
        </w:rPr>
        <w:t>()') }}</w:t>
      </w:r>
    </w:p>
    <w:p w14:paraId="57EE6642" w14:textId="2518912A" w:rsidR="00AF5858" w:rsidRDefault="00AF5858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proofErr w:type="gramStart"/>
      <w:r w:rsidRPr="0053138E">
        <w:rPr>
          <w:rFonts w:cs="Courier New"/>
          <w:szCs w:val="24"/>
        </w:rPr>
        <w:t xml:space="preserve">{{ </w:t>
      </w:r>
      <w:proofErr w:type="spellStart"/>
      <w:r w:rsidRPr="0053138E">
        <w:rPr>
          <w:rFonts w:cs="Courier New"/>
          <w:szCs w:val="24"/>
        </w:rPr>
        <w:t>showifdef</w:t>
      </w:r>
      <w:proofErr w:type="spellEnd"/>
      <w:proofErr w:type="gramEnd"/>
      <w:r w:rsidRPr="0053138E">
        <w:rPr>
          <w:rFonts w:cs="Courier New"/>
          <w:szCs w:val="24"/>
        </w:rPr>
        <w:t>('</w:t>
      </w:r>
      <w:proofErr w:type="spellStart"/>
      <w:r w:rsidR="008560AE" w:rsidRPr="0053138E">
        <w:rPr>
          <w:rFonts w:cs="Courier New"/>
          <w:szCs w:val="24"/>
        </w:rPr>
        <w:t>other_party.email</w:t>
      </w:r>
      <w:proofErr w:type="spellEnd"/>
      <w:r w:rsidR="008560AE" w:rsidRPr="0053138E">
        <w:rPr>
          <w:rFonts w:cs="Courier New"/>
          <w:szCs w:val="24"/>
        </w:rPr>
        <w:t>') }}</w:t>
      </w:r>
    </w:p>
    <w:p w14:paraId="3A85C00A" w14:textId="3EF71DEC" w:rsidR="00793E46" w:rsidRPr="0053138E" w:rsidRDefault="00793E46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t>{% endif %}</w:t>
      </w:r>
    </w:p>
    <w:p w14:paraId="06540804" w14:textId="77777777" w:rsidR="00AF0191" w:rsidRPr="0053138E" w:rsidRDefault="00AF0191" w:rsidP="00AF019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  <w:r w:rsidRPr="0053138E">
        <w:rPr>
          <w:rFonts w:cs="Courier New"/>
          <w:szCs w:val="24"/>
        </w:rPr>
        <w:t xml:space="preserve">{%p </w:t>
      </w:r>
      <w:proofErr w:type="spellStart"/>
      <w:r w:rsidRPr="0053138E">
        <w:rPr>
          <w:rFonts w:cs="Courier New"/>
          <w:szCs w:val="24"/>
        </w:rPr>
        <w:t>endfor</w:t>
      </w:r>
      <w:proofErr w:type="spellEnd"/>
      <w:r w:rsidRPr="0053138E">
        <w:rPr>
          <w:rFonts w:cs="Courier New"/>
          <w:szCs w:val="24"/>
        </w:rPr>
        <w:t xml:space="preserve"> %}</w:t>
      </w:r>
    </w:p>
    <w:p w14:paraId="6024FEE9" w14:textId="77777777" w:rsidR="00AF0191" w:rsidRPr="0053138E" w:rsidRDefault="00AF0191" w:rsidP="00AD6E2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ourier New"/>
          <w:szCs w:val="24"/>
        </w:rPr>
      </w:pPr>
    </w:p>
    <w:p w14:paraId="608F43C7" w14:textId="77777777" w:rsidR="004315D7" w:rsidRDefault="004315D7" w:rsidP="007D24B9"/>
    <w:p w14:paraId="51F585B1" w14:textId="77777777" w:rsidR="00EC0E48" w:rsidRDefault="00EC0E48" w:rsidP="00EC0E48">
      <w:pPr>
        <w:pStyle w:val="NoSpacing"/>
        <w:jc w:val="right"/>
      </w:pPr>
      <w:r w:rsidRPr="000D5B91">
        <w:t xml:space="preserve">{%p if </w:t>
      </w:r>
      <w:proofErr w:type="spellStart"/>
      <w:r w:rsidRPr="000D5B91">
        <w:t>i</w:t>
      </w:r>
      <w:proofErr w:type="spellEnd"/>
      <w:r w:rsidRPr="000D5B91">
        <w:t xml:space="preserve"> == "final" %}</w:t>
      </w:r>
    </w:p>
    <w:p w14:paraId="5316C87F" w14:textId="77777777" w:rsidR="00EC0E48" w:rsidRDefault="00EC0E48" w:rsidP="00EC0E48">
      <w:pPr>
        <w:pStyle w:val="NoSpacing"/>
        <w:jc w:val="right"/>
      </w:pPr>
      <w:r>
        <w:t xml:space="preserve">{% if </w:t>
      </w:r>
      <w:proofErr w:type="spellStart"/>
      <w:r w:rsidRPr="00954B6B">
        <w:t>pro_se_or_atty</w:t>
      </w:r>
      <w:proofErr w:type="spellEnd"/>
      <w:r w:rsidRPr="00954B6B">
        <w:t xml:space="preserve"> </w:t>
      </w:r>
      <w:r w:rsidRPr="00714778">
        <w:t>=</w:t>
      </w:r>
      <w:r>
        <w:t>=</w:t>
      </w:r>
      <w:r w:rsidRPr="00714778">
        <w:t xml:space="preserve"> </w:t>
      </w:r>
      <w:r>
        <w:t>'attorney' %} {{ users[0].attorneys[0].signature }} {%else %}</w:t>
      </w:r>
    </w:p>
    <w:p w14:paraId="2C16A374" w14:textId="77777777" w:rsidR="00EC0E48" w:rsidRDefault="00EC0E48" w:rsidP="00EC0E48">
      <w:pPr>
        <w:pStyle w:val="NoSpacing"/>
        <w:jc w:val="right"/>
      </w:pPr>
      <w:r>
        <w:t xml:space="preserve">{{ users[0].signature }} </w:t>
      </w:r>
    </w:p>
    <w:p w14:paraId="7B896185" w14:textId="77777777" w:rsidR="00EC0E48" w:rsidRDefault="00EC0E48" w:rsidP="00EC0E48">
      <w:pPr>
        <w:pStyle w:val="NoSpacing"/>
        <w:jc w:val="right"/>
      </w:pPr>
      <w:r>
        <w:t>{%p endif %}</w:t>
      </w:r>
    </w:p>
    <w:p w14:paraId="606F16FD" w14:textId="77777777" w:rsidR="00EC0E48" w:rsidRDefault="00EC0E48" w:rsidP="00EC0E48">
      <w:pPr>
        <w:pStyle w:val="NoSpacing"/>
        <w:jc w:val="right"/>
      </w:pPr>
      <w:r>
        <w:t>{%p endif %}</w:t>
      </w:r>
    </w:p>
    <w:p w14:paraId="614F1E0C" w14:textId="6BD2E65E" w:rsidR="004315D7" w:rsidRDefault="004315D7" w:rsidP="004315D7">
      <w:pPr>
        <w:pStyle w:val="NoSpacing"/>
        <w:jc w:val="right"/>
      </w:pPr>
      <w:r>
        <w:t>_________________________</w:t>
      </w:r>
    </w:p>
    <w:p w14:paraId="66AD3630" w14:textId="77777777" w:rsidR="00A61210" w:rsidRDefault="00421F4A" w:rsidP="00421F4A">
      <w:pPr>
        <w:pStyle w:val="NoSpacing"/>
        <w:jc w:val="right"/>
      </w:pPr>
      <w:r>
        <w:t>{%</w:t>
      </w:r>
      <w:r w:rsidR="00A61210">
        <w:t>p</w:t>
      </w:r>
      <w:r>
        <w:t xml:space="preserve"> if </w:t>
      </w:r>
      <w:r w:rsidRPr="00714778">
        <w:t>users[0].</w:t>
      </w:r>
      <w:proofErr w:type="spellStart"/>
      <w:r w:rsidRPr="00714778">
        <w:t>attorneys.there_are_any</w:t>
      </w:r>
      <w:proofErr w:type="spellEnd"/>
      <w:r w:rsidRPr="00714778">
        <w:t xml:space="preserve"> =</w:t>
      </w:r>
      <w:r>
        <w:t>=</w:t>
      </w:r>
      <w:r w:rsidRPr="00714778">
        <w:t xml:space="preserve"> True</w:t>
      </w:r>
      <w:r>
        <w:t xml:space="preserve"> %}</w:t>
      </w:r>
    </w:p>
    <w:p w14:paraId="44684981" w14:textId="1B60ABD8" w:rsidR="00421F4A" w:rsidRDefault="00421F4A" w:rsidP="00421F4A">
      <w:pPr>
        <w:pStyle w:val="NoSpacing"/>
        <w:jc w:val="right"/>
      </w:pPr>
      <w:r>
        <w:t xml:space="preserve"> {{ users[0].attorneys[0].name }} </w:t>
      </w:r>
    </w:p>
    <w:p w14:paraId="6FD8BB6B" w14:textId="77777777" w:rsidR="00421F4A" w:rsidRDefault="00421F4A" w:rsidP="00421F4A">
      <w:pPr>
        <w:pStyle w:val="NoSpacing"/>
        <w:jc w:val="right"/>
      </w:pPr>
      <w:r>
        <w:t xml:space="preserve">Attorney for {{ users[0].name }} </w:t>
      </w:r>
    </w:p>
    <w:p w14:paraId="689AE4BD" w14:textId="77777777" w:rsidR="00421F4A" w:rsidRDefault="00421F4A" w:rsidP="00421F4A">
      <w:pPr>
        <w:pStyle w:val="NoSpacing"/>
        <w:jc w:val="right"/>
      </w:pPr>
      <w:r>
        <w:t>{{ users[0].attorneys[0].</w:t>
      </w:r>
      <w:proofErr w:type="spellStart"/>
      <w:r>
        <w:t>address.block</w:t>
      </w:r>
      <w:proofErr w:type="spellEnd"/>
      <w:r>
        <w:t>() }}</w:t>
      </w:r>
    </w:p>
    <w:p w14:paraId="19462405" w14:textId="77777777" w:rsidR="00421F4A" w:rsidRDefault="00421F4A" w:rsidP="00421F4A">
      <w:pPr>
        <w:pStyle w:val="NoSpacing"/>
        <w:jc w:val="right"/>
      </w:pPr>
      <w:r>
        <w:t>BBO # {{ users[0].attorneys[0].</w:t>
      </w:r>
      <w:proofErr w:type="spellStart"/>
      <w:r>
        <w:t>id_number</w:t>
      </w:r>
      <w:proofErr w:type="spellEnd"/>
      <w:r>
        <w:t>}}</w:t>
      </w:r>
    </w:p>
    <w:p w14:paraId="32E082DF" w14:textId="77777777" w:rsidR="00421F4A" w:rsidRDefault="00421F4A" w:rsidP="00421F4A">
      <w:pPr>
        <w:pStyle w:val="NoSpacing"/>
        <w:jc w:val="right"/>
      </w:pPr>
      <w:r>
        <w:t>{{ users[0].attorneys[0].firm}}</w:t>
      </w:r>
    </w:p>
    <w:p w14:paraId="6A09818C" w14:textId="77777777" w:rsidR="00421F4A" w:rsidRDefault="00421F4A" w:rsidP="00421F4A">
      <w:pPr>
        <w:pStyle w:val="NoSpacing"/>
        <w:jc w:val="right"/>
      </w:pPr>
      <w:r>
        <w:t>{{ users[0].attorneys[0].</w:t>
      </w:r>
      <w:proofErr w:type="spellStart"/>
      <w:r>
        <w:t>phone_numbers</w:t>
      </w:r>
      <w:proofErr w:type="spellEnd"/>
      <w:r>
        <w:t>() }}</w:t>
      </w:r>
    </w:p>
    <w:p w14:paraId="09BBBE37" w14:textId="77777777" w:rsidR="00421F4A" w:rsidRDefault="00421F4A" w:rsidP="00421F4A">
      <w:pPr>
        <w:pStyle w:val="NoSpacing"/>
        <w:jc w:val="right"/>
      </w:pPr>
      <w:r>
        <w:t>{{ users[0].attorneys[0].email }}</w:t>
      </w:r>
    </w:p>
    <w:p w14:paraId="2AFCDDF6" w14:textId="61472508" w:rsidR="00421F4A" w:rsidRDefault="00421F4A" w:rsidP="00421F4A">
      <w:pPr>
        <w:pStyle w:val="NoSpacing"/>
        <w:jc w:val="right"/>
      </w:pPr>
      <w:r>
        <w:t xml:space="preserve">{%p else %} </w:t>
      </w:r>
    </w:p>
    <w:p w14:paraId="41DBFC76" w14:textId="77777777" w:rsidR="00421F4A" w:rsidRDefault="00421F4A" w:rsidP="00421F4A">
      <w:pPr>
        <w:pStyle w:val="NoSpacing"/>
        <w:jc w:val="right"/>
      </w:pPr>
      <w:r>
        <w:t>{{ users[0].name }}</w:t>
      </w:r>
    </w:p>
    <w:p w14:paraId="2F710965" w14:textId="77777777" w:rsidR="00421F4A" w:rsidRDefault="00421F4A" w:rsidP="00421F4A">
      <w:pPr>
        <w:pStyle w:val="NoSpacing"/>
        <w:jc w:val="right"/>
      </w:pPr>
      <w:r>
        <w:t>{{ users[0].</w:t>
      </w:r>
      <w:proofErr w:type="spellStart"/>
      <w:r>
        <w:t>address.block</w:t>
      </w:r>
      <w:proofErr w:type="spellEnd"/>
      <w:r>
        <w:t>() }}</w:t>
      </w:r>
    </w:p>
    <w:p w14:paraId="1E8228F5" w14:textId="77777777" w:rsidR="00421F4A" w:rsidRDefault="00421F4A" w:rsidP="00421F4A">
      <w:pPr>
        <w:pStyle w:val="NoSpacing"/>
        <w:jc w:val="right"/>
      </w:pPr>
      <w:r>
        <w:t>Pro Se</w:t>
      </w:r>
    </w:p>
    <w:p w14:paraId="0269FA80" w14:textId="77777777" w:rsidR="00421F4A" w:rsidRDefault="00421F4A" w:rsidP="00421F4A">
      <w:pPr>
        <w:pStyle w:val="NoSpacing"/>
        <w:jc w:val="right"/>
      </w:pPr>
      <w:r>
        <w:t>{{ users[0].</w:t>
      </w:r>
      <w:proofErr w:type="spellStart"/>
      <w:r>
        <w:t>phone_numbers</w:t>
      </w:r>
      <w:proofErr w:type="spellEnd"/>
      <w:r>
        <w:t>() }}</w:t>
      </w:r>
    </w:p>
    <w:p w14:paraId="36BBBC85" w14:textId="77777777" w:rsidR="00421F4A" w:rsidRDefault="00421F4A" w:rsidP="00421F4A">
      <w:pPr>
        <w:pStyle w:val="NoSpacing"/>
        <w:jc w:val="right"/>
      </w:pPr>
      <w:r>
        <w:t>{{ users[0].email }}</w:t>
      </w:r>
    </w:p>
    <w:p w14:paraId="5B3C00C0" w14:textId="77777777" w:rsidR="00421F4A" w:rsidRDefault="00421F4A" w:rsidP="00421F4A">
      <w:pPr>
        <w:pStyle w:val="NoSpacing"/>
        <w:jc w:val="right"/>
      </w:pPr>
      <w:r>
        <w:t>{% endif %}</w:t>
      </w:r>
    </w:p>
    <w:p w14:paraId="7D18D24F" w14:textId="650D2599" w:rsidR="004315D7" w:rsidRPr="007D24B9" w:rsidRDefault="004315D7" w:rsidP="00421F4A">
      <w:pPr>
        <w:pStyle w:val="NoSpacing"/>
        <w:jc w:val="right"/>
      </w:pPr>
    </w:p>
    <w:sectPr w:rsidR="004315D7" w:rsidRPr="007D24B9" w:rsidSect="00FC4E9E">
      <w:footerReference w:type="default" r:id="rId7"/>
      <w:pgSz w:w="12240" w:h="15840"/>
      <w:pgMar w:top="1440" w:right="216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B8C84" w14:textId="77777777" w:rsidR="00960D0F" w:rsidRDefault="00960D0F" w:rsidP="0027460C">
      <w:pPr>
        <w:spacing w:after="0" w:line="240" w:lineRule="auto"/>
      </w:pPr>
      <w:r>
        <w:separator/>
      </w:r>
    </w:p>
  </w:endnote>
  <w:endnote w:type="continuationSeparator" w:id="0">
    <w:p w14:paraId="7EA6CFDB" w14:textId="77777777" w:rsidR="00960D0F" w:rsidRDefault="00960D0F" w:rsidP="00274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F26A2B" w14:textId="77777777" w:rsidR="0027460C" w:rsidRDefault="00FC4E9E">
        <w:pPr>
          <w:pStyle w:val="Footer"/>
          <w:jc w:val="center"/>
        </w:pPr>
        <w:r>
          <w:t xml:space="preserve">- </w:t>
        </w: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 w:rsidR="00DF7482">
          <w:rPr>
            <w:noProof/>
          </w:rPr>
          <w:t>12</w:t>
        </w:r>
        <w:r>
          <w:fldChar w:fldCharType="end"/>
        </w:r>
        <w:r>
          <w:t xml:space="preserve"> -</w:t>
        </w:r>
      </w:p>
    </w:sdtContent>
  </w:sdt>
  <w:p w14:paraId="68DFD6D3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DAFC4" w14:textId="77777777" w:rsidR="00960D0F" w:rsidRDefault="00960D0F" w:rsidP="0027460C">
      <w:pPr>
        <w:spacing w:after="0" w:line="240" w:lineRule="auto"/>
      </w:pPr>
      <w:r>
        <w:separator/>
      </w:r>
    </w:p>
  </w:footnote>
  <w:footnote w:type="continuationSeparator" w:id="0">
    <w:p w14:paraId="5E555463" w14:textId="77777777" w:rsidR="00960D0F" w:rsidRDefault="00960D0F" w:rsidP="002746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710D"/>
    <w:rsid w:val="00012FDC"/>
    <w:rsid w:val="0001482B"/>
    <w:rsid w:val="00041F58"/>
    <w:rsid w:val="000465D7"/>
    <w:rsid w:val="000514C6"/>
    <w:rsid w:val="0005427E"/>
    <w:rsid w:val="00062C35"/>
    <w:rsid w:val="00084356"/>
    <w:rsid w:val="0009518A"/>
    <w:rsid w:val="000970DE"/>
    <w:rsid w:val="000A387E"/>
    <w:rsid w:val="000A45EE"/>
    <w:rsid w:val="000A4C9D"/>
    <w:rsid w:val="000B35E8"/>
    <w:rsid w:val="000B6688"/>
    <w:rsid w:val="000C0EB3"/>
    <w:rsid w:val="000C2456"/>
    <w:rsid w:val="000C3554"/>
    <w:rsid w:val="000D5B91"/>
    <w:rsid w:val="000F2BC6"/>
    <w:rsid w:val="00106915"/>
    <w:rsid w:val="00112A7F"/>
    <w:rsid w:val="00136B4F"/>
    <w:rsid w:val="00146BFC"/>
    <w:rsid w:val="0015084A"/>
    <w:rsid w:val="00164808"/>
    <w:rsid w:val="001657E7"/>
    <w:rsid w:val="00180CBD"/>
    <w:rsid w:val="00181CBF"/>
    <w:rsid w:val="00183D13"/>
    <w:rsid w:val="00190302"/>
    <w:rsid w:val="00190554"/>
    <w:rsid w:val="001A4DF4"/>
    <w:rsid w:val="001A7120"/>
    <w:rsid w:val="001E260E"/>
    <w:rsid w:val="001F643F"/>
    <w:rsid w:val="001F6584"/>
    <w:rsid w:val="00203CF0"/>
    <w:rsid w:val="002427EC"/>
    <w:rsid w:val="00243893"/>
    <w:rsid w:val="00244DC7"/>
    <w:rsid w:val="00245AB8"/>
    <w:rsid w:val="00245F92"/>
    <w:rsid w:val="002560A4"/>
    <w:rsid w:val="00262336"/>
    <w:rsid w:val="00263772"/>
    <w:rsid w:val="00266CD2"/>
    <w:rsid w:val="00273CDF"/>
    <w:rsid w:val="0027460C"/>
    <w:rsid w:val="00276EB2"/>
    <w:rsid w:val="00281BFD"/>
    <w:rsid w:val="002A17D7"/>
    <w:rsid w:val="002B328C"/>
    <w:rsid w:val="002C1F11"/>
    <w:rsid w:val="002D427D"/>
    <w:rsid w:val="002E1A7C"/>
    <w:rsid w:val="002E3141"/>
    <w:rsid w:val="002F089E"/>
    <w:rsid w:val="00302164"/>
    <w:rsid w:val="00302C23"/>
    <w:rsid w:val="00303C5B"/>
    <w:rsid w:val="003132FD"/>
    <w:rsid w:val="00340922"/>
    <w:rsid w:val="003507AD"/>
    <w:rsid w:val="00363211"/>
    <w:rsid w:val="00372319"/>
    <w:rsid w:val="0038551F"/>
    <w:rsid w:val="00386F64"/>
    <w:rsid w:val="00390313"/>
    <w:rsid w:val="003A2FC4"/>
    <w:rsid w:val="003C01F1"/>
    <w:rsid w:val="003C207F"/>
    <w:rsid w:val="003D4023"/>
    <w:rsid w:val="003D7572"/>
    <w:rsid w:val="003F79EE"/>
    <w:rsid w:val="003F7A6F"/>
    <w:rsid w:val="00404186"/>
    <w:rsid w:val="00405718"/>
    <w:rsid w:val="00406007"/>
    <w:rsid w:val="00406DBB"/>
    <w:rsid w:val="004163BF"/>
    <w:rsid w:val="00421F4A"/>
    <w:rsid w:val="004315D7"/>
    <w:rsid w:val="00436BBE"/>
    <w:rsid w:val="00441C8C"/>
    <w:rsid w:val="00443829"/>
    <w:rsid w:val="00444D36"/>
    <w:rsid w:val="00454FEE"/>
    <w:rsid w:val="00457932"/>
    <w:rsid w:val="004867D0"/>
    <w:rsid w:val="00494ED0"/>
    <w:rsid w:val="004C6196"/>
    <w:rsid w:val="004C6C80"/>
    <w:rsid w:val="004F648E"/>
    <w:rsid w:val="00502EDE"/>
    <w:rsid w:val="00514DA8"/>
    <w:rsid w:val="005277AD"/>
    <w:rsid w:val="0053138E"/>
    <w:rsid w:val="00531B96"/>
    <w:rsid w:val="0053339B"/>
    <w:rsid w:val="00533500"/>
    <w:rsid w:val="005358B5"/>
    <w:rsid w:val="00541FA9"/>
    <w:rsid w:val="00544006"/>
    <w:rsid w:val="00553AC8"/>
    <w:rsid w:val="00554565"/>
    <w:rsid w:val="00557ABF"/>
    <w:rsid w:val="005605A7"/>
    <w:rsid w:val="005746B2"/>
    <w:rsid w:val="00585E26"/>
    <w:rsid w:val="00595EC2"/>
    <w:rsid w:val="005A1248"/>
    <w:rsid w:val="005A75B0"/>
    <w:rsid w:val="005B31D3"/>
    <w:rsid w:val="005C3C75"/>
    <w:rsid w:val="005D065E"/>
    <w:rsid w:val="005F0E63"/>
    <w:rsid w:val="005F4BD3"/>
    <w:rsid w:val="0060191C"/>
    <w:rsid w:val="006025AA"/>
    <w:rsid w:val="00622739"/>
    <w:rsid w:val="00633FD1"/>
    <w:rsid w:val="006352E3"/>
    <w:rsid w:val="006403FA"/>
    <w:rsid w:val="00641ACB"/>
    <w:rsid w:val="006627B8"/>
    <w:rsid w:val="00665421"/>
    <w:rsid w:val="00670A46"/>
    <w:rsid w:val="00671797"/>
    <w:rsid w:val="00674B5C"/>
    <w:rsid w:val="0069152A"/>
    <w:rsid w:val="006931FC"/>
    <w:rsid w:val="00693809"/>
    <w:rsid w:val="00696597"/>
    <w:rsid w:val="0069768A"/>
    <w:rsid w:val="006B5E3D"/>
    <w:rsid w:val="006B6F2F"/>
    <w:rsid w:val="006C0035"/>
    <w:rsid w:val="006C2B3F"/>
    <w:rsid w:val="006D494D"/>
    <w:rsid w:val="006E7D91"/>
    <w:rsid w:val="006F2B1C"/>
    <w:rsid w:val="00703E90"/>
    <w:rsid w:val="00706021"/>
    <w:rsid w:val="00714778"/>
    <w:rsid w:val="00725AE7"/>
    <w:rsid w:val="00734EA6"/>
    <w:rsid w:val="007372F5"/>
    <w:rsid w:val="00740975"/>
    <w:rsid w:val="00746DF6"/>
    <w:rsid w:val="00757D30"/>
    <w:rsid w:val="007762AB"/>
    <w:rsid w:val="007765CA"/>
    <w:rsid w:val="00776953"/>
    <w:rsid w:val="0077768C"/>
    <w:rsid w:val="00782407"/>
    <w:rsid w:val="0078415D"/>
    <w:rsid w:val="00793E46"/>
    <w:rsid w:val="00796174"/>
    <w:rsid w:val="007A08B6"/>
    <w:rsid w:val="007A1073"/>
    <w:rsid w:val="007C7B50"/>
    <w:rsid w:val="007D24B9"/>
    <w:rsid w:val="007D68DE"/>
    <w:rsid w:val="007E37EF"/>
    <w:rsid w:val="007E3943"/>
    <w:rsid w:val="007E4849"/>
    <w:rsid w:val="007F1CA6"/>
    <w:rsid w:val="007F2E79"/>
    <w:rsid w:val="00810DBC"/>
    <w:rsid w:val="00817345"/>
    <w:rsid w:val="00817D51"/>
    <w:rsid w:val="00821FE3"/>
    <w:rsid w:val="0082681D"/>
    <w:rsid w:val="00832A2B"/>
    <w:rsid w:val="00837647"/>
    <w:rsid w:val="00841808"/>
    <w:rsid w:val="008560AE"/>
    <w:rsid w:val="008605C5"/>
    <w:rsid w:val="00865D3F"/>
    <w:rsid w:val="00875DC5"/>
    <w:rsid w:val="00886966"/>
    <w:rsid w:val="00891B4C"/>
    <w:rsid w:val="008970B5"/>
    <w:rsid w:val="008A5BCD"/>
    <w:rsid w:val="008B31A8"/>
    <w:rsid w:val="008B4FB6"/>
    <w:rsid w:val="008B51F9"/>
    <w:rsid w:val="008C152A"/>
    <w:rsid w:val="008C5DB9"/>
    <w:rsid w:val="008D0017"/>
    <w:rsid w:val="008D10AE"/>
    <w:rsid w:val="008D4E99"/>
    <w:rsid w:val="008D53E9"/>
    <w:rsid w:val="008E36A6"/>
    <w:rsid w:val="008E4667"/>
    <w:rsid w:val="008F1C35"/>
    <w:rsid w:val="008F59A4"/>
    <w:rsid w:val="00910D6C"/>
    <w:rsid w:val="00911FF1"/>
    <w:rsid w:val="00913A4E"/>
    <w:rsid w:val="00915EB4"/>
    <w:rsid w:val="009278A4"/>
    <w:rsid w:val="0093748F"/>
    <w:rsid w:val="0094529A"/>
    <w:rsid w:val="00954B6B"/>
    <w:rsid w:val="00955407"/>
    <w:rsid w:val="0095685E"/>
    <w:rsid w:val="00960D0F"/>
    <w:rsid w:val="00963FC1"/>
    <w:rsid w:val="00964EFC"/>
    <w:rsid w:val="00967D5C"/>
    <w:rsid w:val="0097671A"/>
    <w:rsid w:val="009A0AAB"/>
    <w:rsid w:val="009A4752"/>
    <w:rsid w:val="009C5AB6"/>
    <w:rsid w:val="009C6AE8"/>
    <w:rsid w:val="009D3AF4"/>
    <w:rsid w:val="009F45AA"/>
    <w:rsid w:val="00A17195"/>
    <w:rsid w:val="00A17686"/>
    <w:rsid w:val="00A24676"/>
    <w:rsid w:val="00A31C3E"/>
    <w:rsid w:val="00A3407D"/>
    <w:rsid w:val="00A44B23"/>
    <w:rsid w:val="00A575D2"/>
    <w:rsid w:val="00A61210"/>
    <w:rsid w:val="00A67AF2"/>
    <w:rsid w:val="00A76747"/>
    <w:rsid w:val="00A84D47"/>
    <w:rsid w:val="00A85B63"/>
    <w:rsid w:val="00A86EA6"/>
    <w:rsid w:val="00A912C9"/>
    <w:rsid w:val="00AA1CF7"/>
    <w:rsid w:val="00AA37DA"/>
    <w:rsid w:val="00AA3E18"/>
    <w:rsid w:val="00AA6774"/>
    <w:rsid w:val="00AB4216"/>
    <w:rsid w:val="00AC59E6"/>
    <w:rsid w:val="00AD6AD3"/>
    <w:rsid w:val="00AD6E28"/>
    <w:rsid w:val="00AE0051"/>
    <w:rsid w:val="00AE22AF"/>
    <w:rsid w:val="00AE4A2D"/>
    <w:rsid w:val="00AE79C3"/>
    <w:rsid w:val="00AF0191"/>
    <w:rsid w:val="00AF2FF9"/>
    <w:rsid w:val="00AF307B"/>
    <w:rsid w:val="00AF5858"/>
    <w:rsid w:val="00B14B37"/>
    <w:rsid w:val="00B44D44"/>
    <w:rsid w:val="00B457B6"/>
    <w:rsid w:val="00B578E8"/>
    <w:rsid w:val="00B61580"/>
    <w:rsid w:val="00B63E9D"/>
    <w:rsid w:val="00B768E0"/>
    <w:rsid w:val="00B85947"/>
    <w:rsid w:val="00B86AEA"/>
    <w:rsid w:val="00BA1048"/>
    <w:rsid w:val="00BB0010"/>
    <w:rsid w:val="00BB3161"/>
    <w:rsid w:val="00BD2B8E"/>
    <w:rsid w:val="00BE051D"/>
    <w:rsid w:val="00C06B80"/>
    <w:rsid w:val="00C251EF"/>
    <w:rsid w:val="00C36C53"/>
    <w:rsid w:val="00C4089A"/>
    <w:rsid w:val="00C41D46"/>
    <w:rsid w:val="00C4792A"/>
    <w:rsid w:val="00C50909"/>
    <w:rsid w:val="00C646B6"/>
    <w:rsid w:val="00C6500E"/>
    <w:rsid w:val="00C73DD0"/>
    <w:rsid w:val="00C96895"/>
    <w:rsid w:val="00CA2E09"/>
    <w:rsid w:val="00CA641A"/>
    <w:rsid w:val="00CB40BF"/>
    <w:rsid w:val="00CD211F"/>
    <w:rsid w:val="00CE05C8"/>
    <w:rsid w:val="00CF0E53"/>
    <w:rsid w:val="00CF7284"/>
    <w:rsid w:val="00D013B0"/>
    <w:rsid w:val="00D10E42"/>
    <w:rsid w:val="00D15D72"/>
    <w:rsid w:val="00D3012B"/>
    <w:rsid w:val="00D45E36"/>
    <w:rsid w:val="00D469CE"/>
    <w:rsid w:val="00D72533"/>
    <w:rsid w:val="00D773E2"/>
    <w:rsid w:val="00D85899"/>
    <w:rsid w:val="00D9708F"/>
    <w:rsid w:val="00DA049C"/>
    <w:rsid w:val="00DA51EE"/>
    <w:rsid w:val="00DB5534"/>
    <w:rsid w:val="00DE2AC8"/>
    <w:rsid w:val="00DE2DA4"/>
    <w:rsid w:val="00DF7482"/>
    <w:rsid w:val="00E2113A"/>
    <w:rsid w:val="00E4023D"/>
    <w:rsid w:val="00E5336F"/>
    <w:rsid w:val="00E63C9C"/>
    <w:rsid w:val="00E647D8"/>
    <w:rsid w:val="00E86CBE"/>
    <w:rsid w:val="00E92DF9"/>
    <w:rsid w:val="00E93527"/>
    <w:rsid w:val="00EA34BA"/>
    <w:rsid w:val="00EB6E02"/>
    <w:rsid w:val="00EC0E48"/>
    <w:rsid w:val="00F077A8"/>
    <w:rsid w:val="00F16719"/>
    <w:rsid w:val="00F30749"/>
    <w:rsid w:val="00F376ED"/>
    <w:rsid w:val="00F4159B"/>
    <w:rsid w:val="00F43444"/>
    <w:rsid w:val="00F44408"/>
    <w:rsid w:val="00F4747E"/>
    <w:rsid w:val="00F54308"/>
    <w:rsid w:val="00F573B8"/>
    <w:rsid w:val="00F61135"/>
    <w:rsid w:val="00FA279F"/>
    <w:rsid w:val="00FA40E7"/>
    <w:rsid w:val="00FB2595"/>
    <w:rsid w:val="00FB5B6C"/>
    <w:rsid w:val="00FC1B4C"/>
    <w:rsid w:val="00FC26B8"/>
    <w:rsid w:val="00FC4E9E"/>
    <w:rsid w:val="00FC5B14"/>
    <w:rsid w:val="00FD351F"/>
    <w:rsid w:val="00FD53DD"/>
    <w:rsid w:val="00FD5C30"/>
    <w:rsid w:val="00FD7A69"/>
    <w:rsid w:val="00FF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6EE7"/>
  <w15:docId w15:val="{D1DCC124-F45C-4B66-B505-3B97A8EAF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A2D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4B5C"/>
    <w:pPr>
      <w:spacing w:after="0" w:line="240" w:lineRule="auto"/>
    </w:pPr>
    <w:rPr>
      <w:rFonts w:ascii="Courier New" w:hAnsi="Courier New"/>
      <w:sz w:val="24"/>
    </w:rPr>
  </w:style>
  <w:style w:type="table" w:styleId="TableGrid">
    <w:name w:val="Table Grid"/>
    <w:basedOn w:val="TableNormal"/>
    <w:uiPriority w:val="59"/>
    <w:rsid w:val="00363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">
    <w:name w:val="l"/>
    <w:basedOn w:val="DefaultParagraphFont"/>
    <w:rsid w:val="00E21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32884C-36DF-4A10-A641-52E49D3A3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1302</Words>
  <Characters>7423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 / MAC</Company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Lashof-Sullivan</dc:creator>
  <cp:lastModifiedBy>Katherine M. Taraschke</cp:lastModifiedBy>
  <cp:revision>2</cp:revision>
  <dcterms:created xsi:type="dcterms:W3CDTF">2021-07-19T15:17:00Z</dcterms:created>
  <dcterms:modified xsi:type="dcterms:W3CDTF">2021-07-19T15:17:00Z</dcterms:modified>
</cp:coreProperties>
</file>